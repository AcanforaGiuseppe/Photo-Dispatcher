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2A60" w:rsidRDefault="00000000">
      <w:pPr>
        <w:pStyle w:val="Title"/>
      </w:pPr>
      <w:r>
        <w:t>Project Documentation: Photo Dispatch Application</w:t>
      </w:r>
    </w:p>
    <w:p w:rsidR="00C32A60" w:rsidRDefault="00000000">
      <w:pPr>
        <w:pStyle w:val="Heading1"/>
      </w:pPr>
      <w:r>
        <w:t>Index</w:t>
      </w:r>
    </w:p>
    <w:p w:rsidR="00C32A60" w:rsidRDefault="00000000">
      <w:r>
        <w:t>1. Introduction</w:t>
      </w:r>
      <w:r>
        <w:br/>
        <w:t>2. General Description</w:t>
      </w:r>
      <w:r>
        <w:br/>
        <w:t>3. System Architecture</w:t>
      </w:r>
      <w:r>
        <w:br/>
        <w:t>4. Workflow</w:t>
      </w:r>
      <w:r>
        <w:br/>
        <w:t>5. Installation and Configuration</w:t>
      </w:r>
      <w:r>
        <w:br/>
        <w:t>6. Application Usage</w:t>
      </w:r>
      <w:r>
        <w:br/>
        <w:t>7. Security and Privacy</w:t>
      </w:r>
      <w:r>
        <w:br/>
        <w:t>8. Maintenance and Updates</w:t>
      </w:r>
      <w:r>
        <w:br/>
        <w:t>9. Troubleshooting</w:t>
      </w:r>
      <w:r>
        <w:br/>
        <w:t>10. Contacts</w:t>
      </w:r>
    </w:p>
    <w:p w:rsidR="00C32A60" w:rsidRDefault="00000000">
      <w:pPr>
        <w:pStyle w:val="Heading1"/>
      </w:pPr>
      <w:r>
        <w:t>1. Introduction</w:t>
      </w:r>
    </w:p>
    <w:p w:rsidR="00C32A60" w:rsidRDefault="00000000">
      <w:r>
        <w:t>This documentation describes the functionality and implementation of an application designed to automatically send photos taken by photographers at events to the email addresses of the attendees. Each photo is renamed with a progressive number corresponding to the pass number of the person portrayed. The event organizers provide a CSV file containing the mapping between the pass numbers and the associated email addresses.</w:t>
      </w:r>
    </w:p>
    <w:p w:rsidR="00DB60E4" w:rsidRDefault="00DB60E4">
      <w:r w:rsidRPr="00D03F8C">
        <w:rPr>
          <w:noProof/>
          <w:lang w:val="it-IT"/>
        </w:rPr>
        <w:drawing>
          <wp:inline distT="0" distB="0" distL="0" distR="0" wp14:anchorId="772F21BA" wp14:editId="662DE743">
            <wp:extent cx="5315692" cy="2619741"/>
            <wp:effectExtent l="0" t="0" r="0" b="9525"/>
            <wp:docPr id="1345839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39777" name=""/>
                    <pic:cNvPicPr/>
                  </pic:nvPicPr>
                  <pic:blipFill>
                    <a:blip r:embed="rId6"/>
                    <a:stretch>
                      <a:fillRect/>
                    </a:stretch>
                  </pic:blipFill>
                  <pic:spPr>
                    <a:xfrm>
                      <a:off x="0" y="0"/>
                      <a:ext cx="5315692" cy="2619741"/>
                    </a:xfrm>
                    <a:prstGeom prst="rect">
                      <a:avLst/>
                    </a:prstGeom>
                  </pic:spPr>
                </pic:pic>
              </a:graphicData>
            </a:graphic>
          </wp:inline>
        </w:drawing>
      </w:r>
    </w:p>
    <w:p w:rsidR="00C32A60" w:rsidRDefault="00000000">
      <w:pPr>
        <w:pStyle w:val="Heading1"/>
      </w:pPr>
      <w:r>
        <w:lastRenderedPageBreak/>
        <w:t>2. General Description</w:t>
      </w:r>
    </w:p>
    <w:p w:rsidR="00C32A60" w:rsidRDefault="00000000">
      <w:r>
        <w:t>The application allows photographers to upload photos taken during an event. Each photo must be renamed with the pass number of the person portrayed. The application uses a CSV file provided by the event organizers to map the pass numbers to the email addresses and automatically sends the photo to the corresponding address. Additionally, the application allows specifying the local path of the folder containing all the numbered photos, from which they will be retrieved for sending.</w:t>
      </w:r>
    </w:p>
    <w:p w:rsidR="00C32A60" w:rsidRDefault="00000000">
      <w:pPr>
        <w:pStyle w:val="Heading2"/>
      </w:pPr>
      <w:r>
        <w:t>Main Features:</w:t>
      </w:r>
    </w:p>
    <w:p w:rsidR="00C32A60" w:rsidRDefault="00000000">
      <w:r>
        <w:t>- Photo upload</w:t>
      </w:r>
      <w:r>
        <w:br/>
        <w:t>- Use of a CSV file for mapping pass numbers to email addresses</w:t>
      </w:r>
      <w:r>
        <w:br/>
        <w:t>- Specification of the local path of the folder containing the photos</w:t>
      </w:r>
      <w:r>
        <w:br/>
        <w:t>- Sending personalized emails with attached photos</w:t>
      </w:r>
      <w:r>
        <w:br/>
        <w:t>- User interface for photo upload and management</w:t>
      </w:r>
    </w:p>
    <w:p w:rsidR="00C32A60" w:rsidRDefault="00000000">
      <w:pPr>
        <w:pStyle w:val="Heading1"/>
      </w:pPr>
      <w:r>
        <w:t>3. System Architecture</w:t>
      </w:r>
    </w:p>
    <w:p w:rsidR="00C32A60" w:rsidRDefault="00000000">
      <w:r>
        <w:t>The application consists of several key components:</w:t>
      </w:r>
      <w:r>
        <w:br/>
        <w:t>- User Interface (UI): for specifying the folder path and managing operations.</w:t>
      </w:r>
      <w:r>
        <w:br/>
        <w:t>- Backend: for processing photos and sending emails.</w:t>
      </w:r>
      <w:r>
        <w:br/>
        <w:t>- Database: for storing information related to dispatches and users.</w:t>
      </w:r>
      <w:r>
        <w:br/>
        <w:t>- Email Service: for sending emails with attached photos.</w:t>
      </w:r>
    </w:p>
    <w:p w:rsidR="00C32A60" w:rsidRDefault="00000000">
      <w:pPr>
        <w:pStyle w:val="Heading1"/>
      </w:pPr>
      <w:r>
        <w:t>4. Workflow</w:t>
      </w:r>
    </w:p>
    <w:p w:rsidR="00C32A60" w:rsidRDefault="00000000">
      <w:r>
        <w:t>1. Photo Upload: The photographer renames the photos with the pass numbers and saves them in a local folder.</w:t>
      </w:r>
      <w:r>
        <w:br/>
        <w:t>2. CSV File Upload: The organizers upload the CSV file containing the mapping between pass numbers and email addresses.</w:t>
      </w:r>
      <w:r>
        <w:br/>
        <w:t>3. Folder Path Specification: The user specifies the local path of the folder containing the photos through the user interface.</w:t>
      </w:r>
      <w:r>
        <w:br/>
        <w:t>4. Email Extraction: The application uses the CSV file to map the pass number extracted from the file name to the corresponding email address.</w:t>
      </w:r>
      <w:r>
        <w:br/>
        <w:t>5. Email Sending: The backend retrieves the photo from the specified folder and sends an email to the extracted address, attaching the photo.</w:t>
      </w:r>
      <w:r>
        <w:br/>
        <w:t>6. Dispatch Confirmation: The system records the dispatch in the database and notifies the user of the success or error.</w:t>
      </w:r>
    </w:p>
    <w:p w:rsidR="00C32A60" w:rsidRDefault="00000000">
      <w:pPr>
        <w:pStyle w:val="Heading1"/>
      </w:pPr>
      <w:r>
        <w:t>5. Installation and Configuration</w:t>
      </w:r>
    </w:p>
    <w:p w:rsidR="00C32A60" w:rsidRDefault="00000000">
      <w:pPr>
        <w:pStyle w:val="Heading2"/>
      </w:pPr>
      <w:r>
        <w:t>Email Configuration:</w:t>
      </w:r>
    </w:p>
    <w:p w:rsidR="00C32A60" w:rsidRDefault="00000000">
      <w:r>
        <w:t>- Configure SMTP credentials in the configuration file for sending emails.</w:t>
      </w:r>
    </w:p>
    <w:p w:rsidR="00C32A60" w:rsidRDefault="00000000">
      <w:pPr>
        <w:pStyle w:val="Heading2"/>
      </w:pPr>
      <w:r>
        <w:lastRenderedPageBreak/>
        <w:t>CSV File Configuration:</w:t>
      </w:r>
    </w:p>
    <w:p w:rsidR="00C32A60" w:rsidRDefault="00000000">
      <w:r>
        <w:t>- Ensure that the CSV file contains two columns: PassNumber and Email.</w:t>
      </w:r>
      <w:r>
        <w:br/>
        <w:t>- Upload the CSV file through the application’s user interface.</w:t>
      </w:r>
    </w:p>
    <w:p w:rsidR="00C32A60" w:rsidRDefault="00000000">
      <w:pPr>
        <w:pStyle w:val="Heading2"/>
      </w:pPr>
      <w:r>
        <w:t>Folder Path Configuration:</w:t>
      </w:r>
    </w:p>
    <w:p w:rsidR="00C32A60" w:rsidRDefault="00000000">
      <w:r>
        <w:t>- Specify the local path of the folder containing the numbered photos through the application’s user interface.</w:t>
      </w:r>
    </w:p>
    <w:p w:rsidR="00C32A60" w:rsidRDefault="00000000">
      <w:pPr>
        <w:pStyle w:val="Heading1"/>
      </w:pPr>
      <w:r>
        <w:t>6. Application Usage</w:t>
      </w:r>
    </w:p>
    <w:p w:rsidR="00C32A60" w:rsidRDefault="00000000">
      <w:r>
        <w:t>1. Access: Access the application through the web interface.</w:t>
      </w:r>
      <w:r>
        <w:br/>
        <w:t>2. Photo Folder Path Specification: Indicate the path of the local folder containing the photos through the user interface.</w:t>
      </w:r>
      <w:r>
        <w:br/>
        <w:t>3. CSV File Upload: Upload the CSV file with the mapping of pass numbers to email addresses.</w:t>
      </w:r>
      <w:r>
        <w:br/>
        <w:t>4. Photo Dispatch: The application will retrieve the photos from the specified folder and automatically send them to the corresponding email addresses.</w:t>
      </w:r>
    </w:p>
    <w:p w:rsidR="00C32A60" w:rsidRDefault="00000000">
      <w:pPr>
        <w:pStyle w:val="Heading1"/>
      </w:pPr>
      <w:r>
        <w:t>7. Security and Privacy</w:t>
      </w:r>
    </w:p>
    <w:p w:rsidR="00C32A60" w:rsidRDefault="00000000">
      <w:r>
        <w:t>- Data Protection: Use security protocols to protect user data.</w:t>
      </w:r>
      <w:r>
        <w:br/>
        <w:t>- Photo Retention: Photos must be retained only for the time necessary to complete the dispatch.</w:t>
      </w:r>
      <w:r>
        <w:br/>
        <w:t>- Data Access: Limit access to sensitive data to authorized users only.</w:t>
      </w:r>
    </w:p>
    <w:p w:rsidR="00C32A60" w:rsidRDefault="00000000">
      <w:pPr>
        <w:pStyle w:val="Heading1"/>
      </w:pPr>
      <w:r>
        <w:t>8. Maintenance and Updates</w:t>
      </w:r>
    </w:p>
    <w:p w:rsidR="00C32A60" w:rsidRDefault="00000000">
      <w:r>
        <w:t>- Software Updates: Ensure the application is kept up-to-date with the latest security patches.</w:t>
      </w:r>
      <w:r>
        <w:br/>
        <w:t>- Data Backup: Regularly back up the database and photos.</w:t>
      </w:r>
    </w:p>
    <w:p w:rsidR="00C32A60" w:rsidRDefault="00000000">
      <w:pPr>
        <w:pStyle w:val="Heading1"/>
      </w:pPr>
      <w:r>
        <w:t>9. Troubleshooting</w:t>
      </w:r>
    </w:p>
    <w:p w:rsidR="00C32A60" w:rsidRDefault="00000000">
      <w:r>
        <w:t>- Email Sending Issues: Verify the SMTP server settings and credentials.</w:t>
      </w:r>
      <w:r>
        <w:br/>
        <w:t>- Upload Errors: Check the format of the files and the CSV.</w:t>
      </w:r>
    </w:p>
    <w:p w:rsidR="00C32A60" w:rsidRDefault="00000000">
      <w:pPr>
        <w:pStyle w:val="Heading1"/>
      </w:pPr>
      <w:r>
        <w:t>10. Contacts</w:t>
      </w:r>
    </w:p>
    <w:p w:rsidR="00C32A60" w:rsidRDefault="00000000">
      <w:r>
        <w:t>For further information or support, contact the system administrator at the email address: acanfora_7200@hotmail.com.</w:t>
      </w:r>
    </w:p>
    <w:sectPr w:rsidR="00C32A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3331836">
    <w:abstractNumId w:val="8"/>
  </w:num>
  <w:num w:numId="2" w16cid:durableId="1042511953">
    <w:abstractNumId w:val="6"/>
  </w:num>
  <w:num w:numId="3" w16cid:durableId="1109854738">
    <w:abstractNumId w:val="5"/>
  </w:num>
  <w:num w:numId="4" w16cid:durableId="498427595">
    <w:abstractNumId w:val="4"/>
  </w:num>
  <w:num w:numId="5" w16cid:durableId="1781412309">
    <w:abstractNumId w:val="7"/>
  </w:num>
  <w:num w:numId="6" w16cid:durableId="728848932">
    <w:abstractNumId w:val="3"/>
  </w:num>
  <w:num w:numId="7" w16cid:durableId="1070885245">
    <w:abstractNumId w:val="2"/>
  </w:num>
  <w:num w:numId="8" w16cid:durableId="416708225">
    <w:abstractNumId w:val="1"/>
  </w:num>
  <w:num w:numId="9" w16cid:durableId="1942570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32A60"/>
    <w:rsid w:val="00CB0664"/>
    <w:rsid w:val="00DB60E4"/>
    <w:rsid w:val="00F154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0DD793"/>
  <w14:defaultImageDpi w14:val="300"/>
  <w15:docId w15:val="{65E29AD6-3C3A-404B-AFE8-DBC7B780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Giuseppe Acanfora</cp:lastModifiedBy>
  <cp:revision>2</cp:revision>
  <dcterms:created xsi:type="dcterms:W3CDTF">2013-12-23T23:15:00Z</dcterms:created>
  <dcterms:modified xsi:type="dcterms:W3CDTF">2024-06-11T09:43:00Z</dcterms:modified>
  <cp:category/>
</cp:coreProperties>
</file>