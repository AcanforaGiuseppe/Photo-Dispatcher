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71007" w:rsidRPr="00072F58" w:rsidRDefault="00726F7D">
      <w:pPr>
        <w:pStyle w:val="Title"/>
        <w:rPr>
          <w:lang w:val="it-IT"/>
        </w:rPr>
      </w:pPr>
      <w:r>
        <w:rPr>
          <w:lang w:val="it-IT"/>
        </w:rPr>
        <w:t xml:space="preserve">Photo Dispatcher </w:t>
      </w:r>
      <w:r w:rsidRPr="00072F58">
        <w:rPr>
          <w:lang w:val="it-IT"/>
        </w:rPr>
        <w:t>Documentazione del</w:t>
      </w:r>
      <w:r>
        <w:rPr>
          <w:lang w:val="it-IT"/>
        </w:rPr>
        <w:t>l’Applicazione</w:t>
      </w:r>
    </w:p>
    <w:p w:rsidR="00D71007" w:rsidRPr="00072F58" w:rsidRDefault="00000000">
      <w:pPr>
        <w:pStyle w:val="Heading1"/>
        <w:rPr>
          <w:lang w:val="it-IT"/>
        </w:rPr>
      </w:pPr>
      <w:r w:rsidRPr="00072F58">
        <w:rPr>
          <w:lang w:val="it-IT"/>
        </w:rPr>
        <w:t>Indice</w:t>
      </w:r>
    </w:p>
    <w:p w:rsidR="00D71007" w:rsidRPr="00072F58" w:rsidRDefault="00000000" w:rsidP="00DB38C3">
      <w:pPr>
        <w:pStyle w:val="NoSpacing"/>
        <w:rPr>
          <w:lang w:val="it-IT"/>
        </w:rPr>
      </w:pPr>
      <w:r w:rsidRPr="00072F58">
        <w:rPr>
          <w:lang w:val="it-IT"/>
        </w:rPr>
        <w:t>1. Introduzione</w:t>
      </w:r>
      <w:r w:rsidRPr="00072F58">
        <w:rPr>
          <w:lang w:val="it-IT"/>
        </w:rPr>
        <w:br/>
        <w:t>2. Descrizione Generale</w:t>
      </w:r>
      <w:r w:rsidRPr="00072F58">
        <w:rPr>
          <w:lang w:val="it-IT"/>
        </w:rPr>
        <w:br/>
        <w:t>3. Architettura del Sistema</w:t>
      </w:r>
      <w:r w:rsidRPr="00072F58">
        <w:rPr>
          <w:lang w:val="it-IT"/>
        </w:rPr>
        <w:br/>
        <w:t>4. Flusso di Lavoro</w:t>
      </w:r>
      <w:r w:rsidRPr="00072F58">
        <w:rPr>
          <w:lang w:val="it-IT"/>
        </w:rPr>
        <w:br/>
      </w:r>
      <w:r w:rsidR="004401B5">
        <w:rPr>
          <w:lang w:val="it-IT"/>
        </w:rPr>
        <w:t>5</w:t>
      </w:r>
      <w:r w:rsidRPr="00072F58">
        <w:rPr>
          <w:lang w:val="it-IT"/>
        </w:rPr>
        <w:t>. Installazione e Configurazione</w:t>
      </w:r>
      <w:r w:rsidRPr="00072F58">
        <w:rPr>
          <w:lang w:val="it-IT"/>
        </w:rPr>
        <w:br/>
      </w:r>
      <w:r w:rsidR="004401B5">
        <w:rPr>
          <w:lang w:val="it-IT"/>
        </w:rPr>
        <w:t>6</w:t>
      </w:r>
      <w:r w:rsidRPr="00072F58">
        <w:rPr>
          <w:lang w:val="it-IT"/>
        </w:rPr>
        <w:t>. Utilizzo dell'Applicazione</w:t>
      </w:r>
      <w:r w:rsidRPr="00072F58">
        <w:rPr>
          <w:lang w:val="it-IT"/>
        </w:rPr>
        <w:br/>
      </w:r>
      <w:r w:rsidR="004401B5">
        <w:rPr>
          <w:lang w:val="it-IT"/>
        </w:rPr>
        <w:t>7</w:t>
      </w:r>
      <w:r w:rsidRPr="00072F58">
        <w:rPr>
          <w:lang w:val="it-IT"/>
        </w:rPr>
        <w:t>. Sicurezza e Privacy</w:t>
      </w:r>
      <w:r w:rsidRPr="00072F58">
        <w:rPr>
          <w:lang w:val="it-IT"/>
        </w:rPr>
        <w:br/>
      </w:r>
      <w:r w:rsidR="004401B5">
        <w:rPr>
          <w:lang w:val="it-IT"/>
        </w:rPr>
        <w:t>8</w:t>
      </w:r>
      <w:r w:rsidRPr="00072F58">
        <w:rPr>
          <w:lang w:val="it-IT"/>
        </w:rPr>
        <w:t>. Manutenzione e Aggiornamenti</w:t>
      </w:r>
      <w:r w:rsidRPr="00072F58">
        <w:rPr>
          <w:lang w:val="it-IT"/>
        </w:rPr>
        <w:br/>
      </w:r>
      <w:r w:rsidR="004401B5">
        <w:rPr>
          <w:lang w:val="it-IT"/>
        </w:rPr>
        <w:t>9</w:t>
      </w:r>
      <w:r w:rsidRPr="00072F58">
        <w:rPr>
          <w:lang w:val="it-IT"/>
        </w:rPr>
        <w:t>. Risoluzione dei Problemi</w:t>
      </w:r>
      <w:r w:rsidRPr="00072F58">
        <w:rPr>
          <w:lang w:val="it-IT"/>
        </w:rPr>
        <w:br/>
        <w:t>1</w:t>
      </w:r>
      <w:r w:rsidR="004401B5">
        <w:rPr>
          <w:lang w:val="it-IT"/>
        </w:rPr>
        <w:t>0</w:t>
      </w:r>
      <w:r w:rsidRPr="00072F58">
        <w:rPr>
          <w:lang w:val="it-IT"/>
        </w:rPr>
        <w:t>. Contatti</w:t>
      </w:r>
    </w:p>
    <w:p w:rsidR="00D71007" w:rsidRPr="00072F58" w:rsidRDefault="00000000">
      <w:pPr>
        <w:pStyle w:val="Heading1"/>
        <w:rPr>
          <w:lang w:val="it-IT"/>
        </w:rPr>
      </w:pPr>
      <w:r w:rsidRPr="00072F58">
        <w:rPr>
          <w:lang w:val="it-IT"/>
        </w:rPr>
        <w:t>1. Introduzione</w:t>
      </w:r>
    </w:p>
    <w:p w:rsidR="00D71007" w:rsidRPr="00072F58" w:rsidRDefault="00000000">
      <w:pPr>
        <w:rPr>
          <w:lang w:val="it-IT"/>
        </w:rPr>
      </w:pPr>
      <w:r w:rsidRPr="00072F58">
        <w:rPr>
          <w:lang w:val="it-IT"/>
        </w:rPr>
        <w:t>Questa documentazione descrive il funzionamento e l'implementazione di un'applicazione progettata per inviare automaticamente le foto scattate dai fotografi agli eventi alle email delle persone presenti. Ogni foto è nominata con un numero progressivo corrispondente al numero del pass della persona ritratta. Gli organizzatori dell'evento forniscono un file CSV contenente il mapping tra i numeri di pass e le email associate.</w:t>
      </w:r>
    </w:p>
    <w:p w:rsidR="00072F58" w:rsidRPr="00072F58" w:rsidRDefault="007206FD">
      <w:pPr>
        <w:rPr>
          <w:lang w:val="it-IT"/>
        </w:rPr>
      </w:pPr>
      <w:r w:rsidRPr="007206FD">
        <w:rPr>
          <w:noProof/>
          <w:lang w:val="it-IT"/>
        </w:rPr>
        <w:drawing>
          <wp:inline distT="0" distB="0" distL="0" distR="0" wp14:anchorId="6BA27EC0" wp14:editId="3B9FD9CF">
            <wp:extent cx="5303520" cy="2695956"/>
            <wp:effectExtent l="0" t="0" r="0" b="9525"/>
            <wp:docPr id="206147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79856" name=""/>
                    <pic:cNvPicPr/>
                  </pic:nvPicPr>
                  <pic:blipFill>
                    <a:blip r:embed="rId8"/>
                    <a:stretch>
                      <a:fillRect/>
                    </a:stretch>
                  </pic:blipFill>
                  <pic:spPr>
                    <a:xfrm>
                      <a:off x="0" y="0"/>
                      <a:ext cx="5309263" cy="2698875"/>
                    </a:xfrm>
                    <a:prstGeom prst="rect">
                      <a:avLst/>
                    </a:prstGeom>
                  </pic:spPr>
                </pic:pic>
              </a:graphicData>
            </a:graphic>
          </wp:inline>
        </w:drawing>
      </w:r>
    </w:p>
    <w:p w:rsidR="00D71007" w:rsidRPr="00072F58" w:rsidRDefault="00000000">
      <w:pPr>
        <w:pStyle w:val="Heading1"/>
        <w:rPr>
          <w:lang w:val="it-IT"/>
        </w:rPr>
      </w:pPr>
      <w:r w:rsidRPr="00072F58">
        <w:rPr>
          <w:lang w:val="it-IT"/>
        </w:rPr>
        <w:lastRenderedPageBreak/>
        <w:t>2. Descrizione Generale</w:t>
      </w:r>
    </w:p>
    <w:p w:rsidR="00D71007" w:rsidRPr="00072F58" w:rsidRDefault="00000000">
      <w:pPr>
        <w:rPr>
          <w:lang w:val="it-IT"/>
        </w:rPr>
      </w:pPr>
      <w:r w:rsidRPr="00072F58">
        <w:rPr>
          <w:lang w:val="it-IT"/>
        </w:rPr>
        <w:t xml:space="preserve">L'applicazione permette ai fotografi di caricare le foto scattate durante un evento. Ogni foto deve essere nominata con il numero del pass della persona ritratta. L'applicazione utilizza un file CSV fornito dagli organizzatori dell'evento per mappare i numeri di pass agli indirizzi email e invia automaticamente </w:t>
      </w:r>
      <w:r w:rsidR="00487420">
        <w:rPr>
          <w:lang w:val="it-IT"/>
        </w:rPr>
        <w:t>le</w:t>
      </w:r>
      <w:r w:rsidRPr="00072F58">
        <w:rPr>
          <w:lang w:val="it-IT"/>
        </w:rPr>
        <w:t xml:space="preserve"> foto all'indirizzo corrispondente. Inoltre, l'applicazione consente di specificare il percorso locale della cartella contenente tutte le foto numerate, da cui verranno prelevate per l'invio</w:t>
      </w:r>
      <w:r w:rsidR="0064393E">
        <w:rPr>
          <w:lang w:val="it-IT"/>
        </w:rPr>
        <w:t>, insieme al percorso del file CSV.</w:t>
      </w:r>
      <w:r w:rsidR="00AA7B14">
        <w:rPr>
          <w:lang w:val="it-IT"/>
        </w:rPr>
        <w:t xml:space="preserve"> Infine, scrive un file report dove tiene traccia di tutte le informazioni che sono state generate nel giro dell’applicazione, tutti gli avvertimenti e gli errori.</w:t>
      </w:r>
    </w:p>
    <w:p w:rsidR="00D71007" w:rsidRPr="00072F58" w:rsidRDefault="00000000">
      <w:pPr>
        <w:pStyle w:val="Heading2"/>
        <w:rPr>
          <w:lang w:val="it-IT"/>
        </w:rPr>
      </w:pPr>
      <w:r w:rsidRPr="00072F58">
        <w:rPr>
          <w:lang w:val="it-IT"/>
        </w:rPr>
        <w:t>Funzionalità principali:</w:t>
      </w:r>
    </w:p>
    <w:p w:rsidR="00DB38C3" w:rsidRDefault="00000000" w:rsidP="00DB38C3">
      <w:pPr>
        <w:pStyle w:val="NoSpacing"/>
        <w:rPr>
          <w:lang w:val="it-IT"/>
        </w:rPr>
      </w:pPr>
      <w:r w:rsidRPr="00072F58">
        <w:rPr>
          <w:lang w:val="it-IT"/>
        </w:rPr>
        <w:t>- Caricamento di foto</w:t>
      </w:r>
      <w:r w:rsidRPr="00072F58">
        <w:rPr>
          <w:lang w:val="it-IT"/>
        </w:rPr>
        <w:br/>
        <w:t>- Utilizzo di un file CSV per il mapping tra numeri di pass ed email</w:t>
      </w:r>
      <w:r w:rsidRPr="00072F58">
        <w:rPr>
          <w:lang w:val="it-IT"/>
        </w:rPr>
        <w:br/>
        <w:t>- Specifica del percorso locale della cartella con le foto</w:t>
      </w:r>
      <w:r w:rsidR="00A61169">
        <w:rPr>
          <w:lang w:val="it-IT"/>
        </w:rPr>
        <w:t xml:space="preserve"> e del file CSV</w:t>
      </w:r>
      <w:r w:rsidRPr="00072F58">
        <w:rPr>
          <w:lang w:val="it-IT"/>
        </w:rPr>
        <w:br/>
        <w:t xml:space="preserve">- Invio di email </w:t>
      </w:r>
      <w:r w:rsidR="00072F58">
        <w:rPr>
          <w:lang w:val="it-IT"/>
        </w:rPr>
        <w:t xml:space="preserve">personalizzata </w:t>
      </w:r>
      <w:r w:rsidRPr="00072F58">
        <w:rPr>
          <w:lang w:val="it-IT"/>
        </w:rPr>
        <w:t>con foto allegat</w:t>
      </w:r>
      <w:r w:rsidR="00487420">
        <w:rPr>
          <w:lang w:val="it-IT"/>
        </w:rPr>
        <w:t>e</w:t>
      </w:r>
      <w:r w:rsidRPr="00072F58">
        <w:rPr>
          <w:lang w:val="it-IT"/>
        </w:rPr>
        <w:br/>
        <w:t>- Interfaccia utente per il caricamento e la gestione delle foto</w:t>
      </w:r>
    </w:p>
    <w:p w:rsidR="00D71007" w:rsidRPr="00072F58" w:rsidRDefault="00000000">
      <w:pPr>
        <w:pStyle w:val="Heading1"/>
        <w:rPr>
          <w:lang w:val="it-IT"/>
        </w:rPr>
      </w:pPr>
      <w:bookmarkStart w:id="0" w:name="_Hlk170720174"/>
      <w:r w:rsidRPr="00072F58">
        <w:rPr>
          <w:lang w:val="it-IT"/>
        </w:rPr>
        <w:t>3. Architettura del Sistema</w:t>
      </w:r>
    </w:p>
    <w:bookmarkEnd w:id="0"/>
    <w:p w:rsidR="00E43818" w:rsidRDefault="00000000" w:rsidP="00E43818">
      <w:pPr>
        <w:rPr>
          <w:lang w:val="it-IT"/>
        </w:rPr>
      </w:pPr>
      <w:r w:rsidRPr="00E43818">
        <w:rPr>
          <w:lang w:val="it-IT"/>
        </w:rPr>
        <w:t>L'applicazione è composta da diversi componenti chiave:</w:t>
      </w:r>
    </w:p>
    <w:p w:rsidR="00E43818" w:rsidRPr="00E43818" w:rsidRDefault="00E43818" w:rsidP="00E43818">
      <w:pPr>
        <w:pStyle w:val="ListParagraph"/>
        <w:numPr>
          <w:ilvl w:val="0"/>
          <w:numId w:val="26"/>
        </w:numPr>
        <w:rPr>
          <w:lang w:val="it-IT"/>
        </w:rPr>
      </w:pPr>
      <w:r w:rsidRPr="00E43818">
        <w:rPr>
          <w:lang w:val="it-IT"/>
        </w:rPr>
        <w:t>Interfaccia Utente (UI): per specificare i percorsi e la gestione delle operazioni.</w:t>
      </w:r>
    </w:p>
    <w:p w:rsidR="00E43818" w:rsidRDefault="00000000" w:rsidP="00E43818">
      <w:pPr>
        <w:pStyle w:val="ListParagraph"/>
        <w:numPr>
          <w:ilvl w:val="0"/>
          <w:numId w:val="26"/>
        </w:numPr>
        <w:rPr>
          <w:lang w:val="it-IT"/>
        </w:rPr>
      </w:pPr>
      <w:r w:rsidRPr="00E43818">
        <w:rPr>
          <w:lang w:val="it-IT"/>
        </w:rPr>
        <w:t>Backend: per il processamento delle foto</w:t>
      </w:r>
      <w:r w:rsidR="00AA7B14">
        <w:rPr>
          <w:lang w:val="it-IT"/>
        </w:rPr>
        <w:t>,</w:t>
      </w:r>
      <w:r w:rsidRPr="00E43818">
        <w:rPr>
          <w:lang w:val="it-IT"/>
        </w:rPr>
        <w:t xml:space="preserve"> l'invio delle email</w:t>
      </w:r>
      <w:r w:rsidR="00AA7B14">
        <w:rPr>
          <w:lang w:val="it-IT"/>
        </w:rPr>
        <w:t xml:space="preserve"> ed il file report finale.</w:t>
      </w:r>
    </w:p>
    <w:p w:rsidR="00D71007" w:rsidRDefault="00000000" w:rsidP="00E43818">
      <w:pPr>
        <w:pStyle w:val="ListParagraph"/>
        <w:numPr>
          <w:ilvl w:val="0"/>
          <w:numId w:val="26"/>
        </w:numPr>
        <w:rPr>
          <w:lang w:val="it-IT"/>
        </w:rPr>
      </w:pPr>
      <w:r w:rsidRPr="00E43818">
        <w:rPr>
          <w:lang w:val="it-IT"/>
        </w:rPr>
        <w:t>Servizio Email: per l'invio delle email con le foto allegate.</w:t>
      </w:r>
    </w:p>
    <w:p w:rsidR="00D71007" w:rsidRPr="00072F58" w:rsidRDefault="00000000">
      <w:pPr>
        <w:pStyle w:val="Heading1"/>
        <w:rPr>
          <w:lang w:val="it-IT"/>
        </w:rPr>
      </w:pPr>
      <w:r w:rsidRPr="00072F58">
        <w:rPr>
          <w:lang w:val="it-IT"/>
        </w:rPr>
        <w:t>4. Flusso di Lavoro</w:t>
      </w:r>
    </w:p>
    <w:p w:rsidR="00BF3B65" w:rsidRPr="00BF3B65" w:rsidRDefault="00000000" w:rsidP="00BF3B65">
      <w:pPr>
        <w:pStyle w:val="ListParagraph"/>
        <w:numPr>
          <w:ilvl w:val="0"/>
          <w:numId w:val="29"/>
        </w:numPr>
        <w:rPr>
          <w:lang w:val="it-IT"/>
        </w:rPr>
      </w:pPr>
      <w:r w:rsidRPr="00AA7B14">
        <w:rPr>
          <w:b/>
          <w:bCs/>
          <w:lang w:val="it-IT"/>
        </w:rPr>
        <w:t xml:space="preserve">Caricamento delle Foto: </w:t>
      </w:r>
      <w:r w:rsidRPr="00AA7B14">
        <w:rPr>
          <w:lang w:val="it-IT"/>
        </w:rPr>
        <w:t>Il fotografo rinomina le foto con i numeri di pass e le salva in una cartella locale.</w:t>
      </w:r>
    </w:p>
    <w:p w:rsidR="00BF3B65" w:rsidRPr="00BF3B65" w:rsidRDefault="00000000" w:rsidP="00BF3B65">
      <w:pPr>
        <w:pStyle w:val="ListParagraph"/>
        <w:numPr>
          <w:ilvl w:val="0"/>
          <w:numId w:val="29"/>
        </w:numPr>
        <w:rPr>
          <w:lang w:val="it-IT"/>
        </w:rPr>
      </w:pPr>
      <w:r w:rsidRPr="00AA7B14">
        <w:rPr>
          <w:b/>
          <w:bCs/>
          <w:lang w:val="it-IT"/>
        </w:rPr>
        <w:t xml:space="preserve">Caricamento del File CSV: </w:t>
      </w:r>
      <w:r w:rsidRPr="00AA7B14">
        <w:rPr>
          <w:lang w:val="it-IT"/>
        </w:rPr>
        <w:t>Gli organizzatori caricano il file CSV contenente il mapping tra numeri di pass ed email.</w:t>
      </w:r>
    </w:p>
    <w:p w:rsidR="00AA7B14" w:rsidRDefault="00000000" w:rsidP="00AA7B14">
      <w:pPr>
        <w:pStyle w:val="ListParagraph"/>
        <w:numPr>
          <w:ilvl w:val="0"/>
          <w:numId w:val="29"/>
        </w:numPr>
        <w:rPr>
          <w:lang w:val="it-IT"/>
        </w:rPr>
      </w:pPr>
      <w:r w:rsidRPr="00AA7B14">
        <w:rPr>
          <w:b/>
          <w:bCs/>
          <w:lang w:val="it-IT"/>
        </w:rPr>
        <w:t xml:space="preserve">Specificazione del Percorso della Cartella: </w:t>
      </w:r>
      <w:r w:rsidRPr="00AA7B14">
        <w:rPr>
          <w:lang w:val="it-IT"/>
        </w:rPr>
        <w:t>L'utente specifica il percorso locale della cartella contenente le foto tramite l'interfaccia utente.</w:t>
      </w:r>
    </w:p>
    <w:p w:rsidR="00AA7B14" w:rsidRDefault="00000000" w:rsidP="00AA7B14">
      <w:pPr>
        <w:pStyle w:val="ListParagraph"/>
        <w:numPr>
          <w:ilvl w:val="0"/>
          <w:numId w:val="29"/>
        </w:numPr>
        <w:rPr>
          <w:lang w:val="it-IT"/>
        </w:rPr>
      </w:pPr>
      <w:r w:rsidRPr="00AA7B14">
        <w:rPr>
          <w:b/>
          <w:bCs/>
          <w:lang w:val="it-IT"/>
        </w:rPr>
        <w:t xml:space="preserve">Estrazione Email: </w:t>
      </w:r>
      <w:r w:rsidRPr="00AA7B14">
        <w:rPr>
          <w:lang w:val="it-IT"/>
        </w:rPr>
        <w:t>L'applicazione utilizza il file CSV per mappare il numero del pass estratto dal nome del file all'indirizzo email corrispondente.</w:t>
      </w:r>
    </w:p>
    <w:p w:rsidR="00AA7B14" w:rsidRDefault="00000000" w:rsidP="00AA7B14">
      <w:pPr>
        <w:pStyle w:val="ListParagraph"/>
        <w:numPr>
          <w:ilvl w:val="0"/>
          <w:numId w:val="29"/>
        </w:numPr>
        <w:rPr>
          <w:lang w:val="it-IT"/>
        </w:rPr>
      </w:pPr>
      <w:r w:rsidRPr="00AA7B14">
        <w:rPr>
          <w:b/>
          <w:bCs/>
          <w:lang w:val="it-IT"/>
        </w:rPr>
        <w:t>Invio Email</w:t>
      </w:r>
      <w:r w:rsidRPr="00AA7B14">
        <w:rPr>
          <w:lang w:val="it-IT"/>
        </w:rPr>
        <w:t xml:space="preserve">: Il backend preleva </w:t>
      </w:r>
      <w:r w:rsidR="0015566A" w:rsidRPr="00AA7B14">
        <w:rPr>
          <w:lang w:val="it-IT"/>
        </w:rPr>
        <w:t>l</w:t>
      </w:r>
      <w:r w:rsidR="00487420" w:rsidRPr="00AA7B14">
        <w:rPr>
          <w:lang w:val="it-IT"/>
        </w:rPr>
        <w:t>e</w:t>
      </w:r>
      <w:r w:rsidRPr="00AA7B14">
        <w:rPr>
          <w:lang w:val="it-IT"/>
        </w:rPr>
        <w:t xml:space="preserve"> foto dalla cartella specificata e invia un'email all'indirizzo estratto, allegando la foto.</w:t>
      </w:r>
    </w:p>
    <w:p w:rsidR="00D71007" w:rsidRPr="00AA7B14" w:rsidRDefault="00000000" w:rsidP="00AA7B14">
      <w:pPr>
        <w:pStyle w:val="ListParagraph"/>
        <w:numPr>
          <w:ilvl w:val="0"/>
          <w:numId w:val="29"/>
        </w:numPr>
        <w:rPr>
          <w:lang w:val="it-IT"/>
        </w:rPr>
      </w:pPr>
      <w:r w:rsidRPr="00AA7B14">
        <w:rPr>
          <w:b/>
          <w:bCs/>
          <w:lang w:val="it-IT"/>
        </w:rPr>
        <w:t xml:space="preserve">Conferma di Invio: </w:t>
      </w:r>
      <w:r w:rsidRPr="00AA7B14">
        <w:rPr>
          <w:lang w:val="it-IT"/>
        </w:rPr>
        <w:t>Il sistema registra l'invio nel database e notifica l'utente del successo o dell'errore.</w:t>
      </w:r>
    </w:p>
    <w:p w:rsidR="00D71007" w:rsidRPr="00072F58" w:rsidRDefault="004401B5">
      <w:pPr>
        <w:pStyle w:val="Heading1"/>
        <w:rPr>
          <w:lang w:val="it-IT"/>
        </w:rPr>
      </w:pPr>
      <w:r>
        <w:rPr>
          <w:lang w:val="it-IT"/>
        </w:rPr>
        <w:lastRenderedPageBreak/>
        <w:t>5</w:t>
      </w:r>
      <w:r w:rsidRPr="00072F58">
        <w:rPr>
          <w:lang w:val="it-IT"/>
        </w:rPr>
        <w:t>. Installazione e Configurazione</w:t>
      </w:r>
    </w:p>
    <w:p w:rsidR="00D71007" w:rsidRPr="00072F58" w:rsidRDefault="00000000">
      <w:pPr>
        <w:pStyle w:val="Heading2"/>
        <w:rPr>
          <w:lang w:val="it-IT"/>
        </w:rPr>
      </w:pPr>
      <w:r w:rsidRPr="00072F58">
        <w:rPr>
          <w:lang w:val="it-IT"/>
        </w:rPr>
        <w:t>Configurazione Email:</w:t>
      </w:r>
    </w:p>
    <w:p w:rsidR="00D71007" w:rsidRPr="00E46D69" w:rsidRDefault="00000000" w:rsidP="00E46D69">
      <w:pPr>
        <w:pStyle w:val="ListParagraph"/>
        <w:numPr>
          <w:ilvl w:val="0"/>
          <w:numId w:val="31"/>
        </w:numPr>
        <w:rPr>
          <w:lang w:val="it-IT"/>
        </w:rPr>
      </w:pPr>
      <w:r w:rsidRPr="00E46D69">
        <w:rPr>
          <w:lang w:val="it-IT"/>
        </w:rPr>
        <w:t>Configurare le credenziali SMTP nel file di configurazione per l'invio delle email</w:t>
      </w:r>
      <w:r w:rsidR="00BF3B65" w:rsidRPr="00E46D69">
        <w:rPr>
          <w:lang w:val="it-IT"/>
        </w:rPr>
        <w:t>, tramite l’interfaccia utente dell’applicazione</w:t>
      </w:r>
      <w:r w:rsidRPr="00E46D69">
        <w:rPr>
          <w:lang w:val="it-IT"/>
        </w:rPr>
        <w:t>.</w:t>
      </w:r>
    </w:p>
    <w:p w:rsidR="00D71007" w:rsidRPr="00072F58" w:rsidRDefault="00000000">
      <w:pPr>
        <w:pStyle w:val="Heading2"/>
        <w:rPr>
          <w:lang w:val="it-IT"/>
        </w:rPr>
      </w:pPr>
      <w:r w:rsidRPr="00072F58">
        <w:rPr>
          <w:lang w:val="it-IT"/>
        </w:rPr>
        <w:t>Configurazione del File CSV:</w:t>
      </w:r>
    </w:p>
    <w:p w:rsidR="00E46D69" w:rsidRDefault="00000000" w:rsidP="00E46D69">
      <w:pPr>
        <w:pStyle w:val="ListParagraph"/>
        <w:numPr>
          <w:ilvl w:val="0"/>
          <w:numId w:val="31"/>
        </w:numPr>
        <w:rPr>
          <w:lang w:val="it-IT"/>
        </w:rPr>
      </w:pPr>
      <w:r w:rsidRPr="00E46D69">
        <w:rPr>
          <w:lang w:val="it-IT"/>
        </w:rPr>
        <w:t xml:space="preserve">Assicurarsi che il file CSV contenga due colonne: </w:t>
      </w:r>
      <w:r w:rsidR="004401B5" w:rsidRPr="00E46D69">
        <w:rPr>
          <w:lang w:val="it-IT"/>
        </w:rPr>
        <w:t xml:space="preserve">PassNumber </w:t>
      </w:r>
      <w:r w:rsidRPr="00E46D69">
        <w:rPr>
          <w:lang w:val="it-IT"/>
        </w:rPr>
        <w:t>ed Email.</w:t>
      </w:r>
    </w:p>
    <w:p w:rsidR="00D71007" w:rsidRPr="00E46D69" w:rsidRDefault="00000000" w:rsidP="00E46D69">
      <w:pPr>
        <w:pStyle w:val="ListParagraph"/>
        <w:numPr>
          <w:ilvl w:val="0"/>
          <w:numId w:val="31"/>
        </w:numPr>
        <w:rPr>
          <w:lang w:val="it-IT"/>
        </w:rPr>
      </w:pPr>
      <w:r w:rsidRPr="00E46D69">
        <w:rPr>
          <w:lang w:val="it-IT"/>
        </w:rPr>
        <w:t>Caricare il file CSV tramite l'interfaccia utente dell'applicazione.</w:t>
      </w:r>
    </w:p>
    <w:p w:rsidR="00D71007" w:rsidRPr="00072F58" w:rsidRDefault="00000000">
      <w:pPr>
        <w:pStyle w:val="Heading2"/>
        <w:rPr>
          <w:lang w:val="it-IT"/>
        </w:rPr>
      </w:pPr>
      <w:r w:rsidRPr="00072F58">
        <w:rPr>
          <w:lang w:val="it-IT"/>
        </w:rPr>
        <w:t>Configurazione del Percorso della Cartella:</w:t>
      </w:r>
    </w:p>
    <w:p w:rsidR="00D71007" w:rsidRPr="00E46D69" w:rsidRDefault="00000000" w:rsidP="00E46D69">
      <w:pPr>
        <w:pStyle w:val="ListParagraph"/>
        <w:numPr>
          <w:ilvl w:val="0"/>
          <w:numId w:val="32"/>
        </w:numPr>
        <w:rPr>
          <w:lang w:val="it-IT"/>
        </w:rPr>
      </w:pPr>
      <w:r w:rsidRPr="00E46D69">
        <w:rPr>
          <w:lang w:val="it-IT"/>
        </w:rPr>
        <w:t>Specificare il percorso locale della cartella contenente le foto numerate tramite l'interfaccia utente dell'applicazione</w:t>
      </w:r>
      <w:r w:rsidR="00BF3B65" w:rsidRPr="00E46D69">
        <w:rPr>
          <w:lang w:val="it-IT"/>
        </w:rPr>
        <w:t xml:space="preserve"> ed il file CSV.</w:t>
      </w:r>
    </w:p>
    <w:p w:rsidR="00002EDD" w:rsidRPr="00072F58" w:rsidRDefault="00002EDD" w:rsidP="00002EDD">
      <w:pPr>
        <w:pStyle w:val="Heading2"/>
        <w:rPr>
          <w:lang w:val="it-IT"/>
        </w:rPr>
      </w:pPr>
      <w:r w:rsidRPr="00072F58">
        <w:rPr>
          <w:lang w:val="it-IT"/>
        </w:rPr>
        <w:t>Configurazione del Percorso del</w:t>
      </w:r>
      <w:r>
        <w:rPr>
          <w:lang w:val="it-IT"/>
        </w:rPr>
        <w:t xml:space="preserve"> Template HTML</w:t>
      </w:r>
      <w:r w:rsidRPr="00072F58">
        <w:rPr>
          <w:lang w:val="it-IT"/>
        </w:rPr>
        <w:t>:</w:t>
      </w:r>
    </w:p>
    <w:p w:rsidR="00002EDD" w:rsidRPr="00E46D69" w:rsidRDefault="00002EDD" w:rsidP="00002EDD">
      <w:pPr>
        <w:pStyle w:val="ListParagraph"/>
        <w:numPr>
          <w:ilvl w:val="0"/>
          <w:numId w:val="32"/>
        </w:numPr>
        <w:rPr>
          <w:lang w:val="it-IT"/>
        </w:rPr>
      </w:pPr>
      <w:r w:rsidRPr="00E46D69">
        <w:rPr>
          <w:lang w:val="it-IT"/>
        </w:rPr>
        <w:t xml:space="preserve">Specificare il </w:t>
      </w:r>
      <w:r>
        <w:rPr>
          <w:lang w:val="it-IT"/>
        </w:rPr>
        <w:t>template HTML</w:t>
      </w:r>
      <w:r w:rsidRPr="00E46D69">
        <w:rPr>
          <w:lang w:val="it-IT"/>
        </w:rPr>
        <w:t xml:space="preserve"> </w:t>
      </w:r>
      <w:r>
        <w:rPr>
          <w:lang w:val="it-IT"/>
        </w:rPr>
        <w:t>presente n</w:t>
      </w:r>
      <w:r w:rsidRPr="00E46D69">
        <w:rPr>
          <w:lang w:val="it-IT"/>
        </w:rPr>
        <w:t xml:space="preserve">ella cartella </w:t>
      </w:r>
      <w:r>
        <w:rPr>
          <w:lang w:val="it-IT"/>
        </w:rPr>
        <w:t>del progetto per poter inviare email personalizzate</w:t>
      </w:r>
      <w:r w:rsidRPr="00E46D69">
        <w:rPr>
          <w:lang w:val="it-IT"/>
        </w:rPr>
        <w:t>.</w:t>
      </w:r>
    </w:p>
    <w:p w:rsidR="00414573" w:rsidRPr="00414573" w:rsidRDefault="00414573" w:rsidP="00414573">
      <w:pPr>
        <w:pStyle w:val="Heading2"/>
        <w:rPr>
          <w:lang w:val="it-IT"/>
        </w:rPr>
      </w:pPr>
      <w:r w:rsidRPr="00414573">
        <w:rPr>
          <w:lang w:val="it-IT"/>
        </w:rPr>
        <w:t>Compila il progetto</w:t>
      </w:r>
      <w:r w:rsidRPr="00072F58">
        <w:rPr>
          <w:lang w:val="it-IT"/>
        </w:rPr>
        <w:t>:</w:t>
      </w:r>
    </w:p>
    <w:p w:rsidR="00E46D69" w:rsidRDefault="00414573" w:rsidP="00414573">
      <w:pPr>
        <w:pStyle w:val="ListParagraph"/>
        <w:numPr>
          <w:ilvl w:val="0"/>
          <w:numId w:val="32"/>
        </w:numPr>
        <w:rPr>
          <w:lang w:val="it-IT"/>
        </w:rPr>
      </w:pPr>
      <w:r w:rsidRPr="00E46D69">
        <w:rPr>
          <w:lang w:val="it-IT"/>
        </w:rPr>
        <w:t>Apri la soluzione con un IDE compatibile (Visual Studio, Visual Studio Code, etc.).</w:t>
      </w:r>
    </w:p>
    <w:p w:rsidR="00414573" w:rsidRPr="00E46D69" w:rsidRDefault="00414573" w:rsidP="00414573">
      <w:pPr>
        <w:pStyle w:val="ListParagraph"/>
        <w:numPr>
          <w:ilvl w:val="0"/>
          <w:numId w:val="32"/>
        </w:numPr>
        <w:rPr>
          <w:lang w:val="it-IT"/>
        </w:rPr>
      </w:pPr>
      <w:r w:rsidRPr="00E46D69">
        <w:rPr>
          <w:lang w:val="it-IT"/>
        </w:rPr>
        <w:t>Compila il progetto Photo Dispatcher e PhotoDispatcherView.</w:t>
      </w:r>
    </w:p>
    <w:p w:rsidR="00414573" w:rsidRPr="00414573" w:rsidRDefault="00414573" w:rsidP="00414573">
      <w:pPr>
        <w:pStyle w:val="Heading2"/>
        <w:rPr>
          <w:lang w:val="it-IT"/>
        </w:rPr>
      </w:pPr>
      <w:r w:rsidRPr="00414573">
        <w:rPr>
          <w:lang w:val="it-IT"/>
        </w:rPr>
        <w:t>Configura le impostazioni</w:t>
      </w:r>
      <w:r>
        <w:rPr>
          <w:lang w:val="it-IT"/>
        </w:rPr>
        <w:t>:</w:t>
      </w:r>
    </w:p>
    <w:p w:rsidR="00414573" w:rsidRPr="00E46D69" w:rsidRDefault="00414573" w:rsidP="00E46D69">
      <w:pPr>
        <w:pStyle w:val="ListParagraph"/>
        <w:numPr>
          <w:ilvl w:val="0"/>
          <w:numId w:val="33"/>
        </w:numPr>
        <w:rPr>
          <w:lang w:val="it-IT"/>
        </w:rPr>
      </w:pPr>
      <w:r w:rsidRPr="00E46D69">
        <w:rPr>
          <w:lang w:val="it-IT"/>
        </w:rPr>
        <w:t>Assicurati che il file appsettings.json si trovi nella cartella Photo Dispatcher e sia configurato correttamente (deve contere “Copia Sempre” come impostazione nelle proprietà).</w:t>
      </w:r>
    </w:p>
    <w:p w:rsidR="00414573" w:rsidRDefault="00414573" w:rsidP="00414573">
      <w:pPr>
        <w:pStyle w:val="Heading1"/>
        <w:rPr>
          <w:lang w:val="it-IT"/>
        </w:rPr>
      </w:pPr>
      <w:r>
        <w:rPr>
          <w:lang w:val="it-IT"/>
        </w:rPr>
        <w:t>6</w:t>
      </w:r>
      <w:r w:rsidRPr="00072F58">
        <w:rPr>
          <w:lang w:val="it-IT"/>
        </w:rPr>
        <w:t>. Utilizzo dell'Applicazione</w:t>
      </w:r>
    </w:p>
    <w:p w:rsidR="00414573" w:rsidRPr="00E46D69" w:rsidRDefault="00414573" w:rsidP="00E46D69">
      <w:pPr>
        <w:pStyle w:val="ListParagraph"/>
        <w:numPr>
          <w:ilvl w:val="0"/>
          <w:numId w:val="30"/>
        </w:numPr>
        <w:rPr>
          <w:lang w:val="it-IT"/>
        </w:rPr>
      </w:pPr>
      <w:r w:rsidRPr="00E46D69">
        <w:rPr>
          <w:lang w:val="it-IT"/>
        </w:rPr>
        <w:t>Esegui l'eseguibile PhotoDispatcherView.exe per aprire l'interfaccia grafica.</w:t>
      </w:r>
    </w:p>
    <w:p w:rsidR="00414573" w:rsidRPr="00414573" w:rsidRDefault="00414573" w:rsidP="00414573">
      <w:pPr>
        <w:pStyle w:val="Heading2"/>
        <w:rPr>
          <w:lang w:val="it-IT"/>
        </w:rPr>
      </w:pPr>
      <w:r w:rsidRPr="00414573">
        <w:rPr>
          <w:lang w:val="it-IT"/>
        </w:rPr>
        <w:t>Configura le impostazioni</w:t>
      </w:r>
      <w:r>
        <w:rPr>
          <w:lang w:val="it-IT"/>
        </w:rPr>
        <w:t>:</w:t>
      </w:r>
    </w:p>
    <w:p w:rsidR="00E46D69" w:rsidRPr="00E46D69" w:rsidRDefault="004177A6" w:rsidP="00414573">
      <w:pPr>
        <w:pStyle w:val="ListParagraph"/>
        <w:numPr>
          <w:ilvl w:val="0"/>
          <w:numId w:val="30"/>
        </w:numPr>
        <w:rPr>
          <w:b/>
          <w:bCs/>
          <w:lang w:val="it-IT"/>
        </w:rPr>
      </w:pPr>
      <w:r>
        <w:rPr>
          <w:b/>
          <w:bCs/>
          <w:lang w:val="it-IT"/>
        </w:rPr>
        <w:t>Directory delle foto</w:t>
      </w:r>
      <w:r w:rsidR="00414573" w:rsidRPr="00E46D69">
        <w:rPr>
          <w:lang w:val="it-IT"/>
        </w:rPr>
        <w:t>: Inserisci il percorso della cartella dove sono memorizzate le foto</w:t>
      </w:r>
      <w:r w:rsidR="00E34C4A">
        <w:rPr>
          <w:lang w:val="it-IT"/>
        </w:rPr>
        <w:t xml:space="preserve"> o trascina il file nel campo appropriato.</w:t>
      </w:r>
    </w:p>
    <w:p w:rsidR="00E46D69" w:rsidRPr="00363FD4" w:rsidRDefault="004177A6" w:rsidP="00414573">
      <w:pPr>
        <w:pStyle w:val="ListParagraph"/>
        <w:numPr>
          <w:ilvl w:val="0"/>
          <w:numId w:val="30"/>
        </w:numPr>
        <w:rPr>
          <w:b/>
          <w:bCs/>
          <w:lang w:val="it-IT"/>
        </w:rPr>
      </w:pPr>
      <w:r>
        <w:rPr>
          <w:b/>
          <w:bCs/>
          <w:lang w:val="it-IT"/>
        </w:rPr>
        <w:t>Percorso del file CSV</w:t>
      </w:r>
      <w:r w:rsidR="00414573" w:rsidRPr="00E46D69">
        <w:rPr>
          <w:lang w:val="it-IT"/>
        </w:rPr>
        <w:t xml:space="preserve">: Inserisci il percorso del file CSV contenente le mappature tra i numeri di pass e </w:t>
      </w:r>
      <w:r w:rsidR="00BF3B65" w:rsidRPr="00E46D69">
        <w:rPr>
          <w:lang w:val="it-IT"/>
        </w:rPr>
        <w:t xml:space="preserve">gli indirizzi </w:t>
      </w:r>
      <w:r w:rsidR="00414573" w:rsidRPr="00E46D69">
        <w:rPr>
          <w:lang w:val="it-IT"/>
        </w:rPr>
        <w:t>email</w:t>
      </w:r>
      <w:r w:rsidR="00E34C4A">
        <w:rPr>
          <w:lang w:val="it-IT"/>
        </w:rPr>
        <w:t xml:space="preserve"> </w:t>
      </w:r>
      <w:r w:rsidR="00E34C4A">
        <w:rPr>
          <w:lang w:val="it-IT"/>
        </w:rPr>
        <w:t>o trascina il file nel campo appropriato.</w:t>
      </w:r>
    </w:p>
    <w:p w:rsidR="00363FD4" w:rsidRPr="00E46D69" w:rsidRDefault="004177A6" w:rsidP="00414573">
      <w:pPr>
        <w:pStyle w:val="ListParagraph"/>
        <w:numPr>
          <w:ilvl w:val="0"/>
          <w:numId w:val="30"/>
        </w:numPr>
        <w:rPr>
          <w:b/>
          <w:bCs/>
          <w:lang w:val="it-IT"/>
        </w:rPr>
      </w:pPr>
      <w:r>
        <w:rPr>
          <w:b/>
          <w:bCs/>
          <w:lang w:val="it-IT"/>
        </w:rPr>
        <w:t>Percorso Template HTML</w:t>
      </w:r>
      <w:r w:rsidR="00363FD4">
        <w:rPr>
          <w:b/>
          <w:bCs/>
          <w:lang w:val="it-IT"/>
        </w:rPr>
        <w:t xml:space="preserve">: </w:t>
      </w:r>
      <w:r w:rsidR="00363FD4">
        <w:rPr>
          <w:lang w:val="it-IT"/>
        </w:rPr>
        <w:t>inserisci il percorso del template HTML da utilizzare</w:t>
      </w:r>
      <w:r w:rsidR="00E34C4A">
        <w:rPr>
          <w:lang w:val="it-IT"/>
        </w:rPr>
        <w:t xml:space="preserve"> </w:t>
      </w:r>
      <w:r w:rsidR="00E34C4A">
        <w:rPr>
          <w:lang w:val="it-IT"/>
        </w:rPr>
        <w:t>o trascina il file nel campo appropriato.</w:t>
      </w:r>
    </w:p>
    <w:p w:rsidR="00414573" w:rsidRPr="00E46D69" w:rsidRDefault="00414573" w:rsidP="00414573">
      <w:pPr>
        <w:pStyle w:val="ListParagraph"/>
        <w:numPr>
          <w:ilvl w:val="0"/>
          <w:numId w:val="30"/>
        </w:numPr>
        <w:rPr>
          <w:b/>
          <w:bCs/>
          <w:lang w:val="it-IT"/>
        </w:rPr>
      </w:pPr>
      <w:r w:rsidRPr="00E46D69">
        <w:rPr>
          <w:b/>
          <w:bCs/>
          <w:lang w:val="it-IT"/>
        </w:rPr>
        <w:t>Email Settings</w:t>
      </w:r>
      <w:r w:rsidRPr="00E46D69">
        <w:rPr>
          <w:lang w:val="it-IT"/>
        </w:rPr>
        <w:t>: Configura i seguenti parametri:</w:t>
      </w:r>
    </w:p>
    <w:p w:rsidR="00414573" w:rsidRPr="00414573" w:rsidRDefault="002E39F9" w:rsidP="00414573">
      <w:pPr>
        <w:numPr>
          <w:ilvl w:val="1"/>
          <w:numId w:val="14"/>
        </w:numPr>
        <w:rPr>
          <w:lang w:val="it-IT"/>
        </w:rPr>
      </w:pPr>
      <w:r>
        <w:rPr>
          <w:b/>
          <w:bCs/>
          <w:lang w:val="it-IT"/>
        </w:rPr>
        <w:t>Nome del mittente</w:t>
      </w:r>
      <w:r w:rsidR="00414573" w:rsidRPr="00414573">
        <w:rPr>
          <w:lang w:val="it-IT"/>
        </w:rPr>
        <w:t>: Nome visualizzato del mittente.</w:t>
      </w:r>
    </w:p>
    <w:p w:rsidR="00414573" w:rsidRPr="00414573" w:rsidRDefault="002E39F9" w:rsidP="00414573">
      <w:pPr>
        <w:numPr>
          <w:ilvl w:val="1"/>
          <w:numId w:val="14"/>
        </w:numPr>
        <w:rPr>
          <w:lang w:val="it-IT"/>
        </w:rPr>
      </w:pPr>
      <w:r w:rsidRPr="00414573">
        <w:rPr>
          <w:b/>
          <w:bCs/>
          <w:lang w:val="it-IT"/>
        </w:rPr>
        <w:t xml:space="preserve">Server </w:t>
      </w:r>
      <w:r w:rsidR="00414573" w:rsidRPr="00414573">
        <w:rPr>
          <w:b/>
          <w:bCs/>
          <w:lang w:val="it-IT"/>
        </w:rPr>
        <w:t>SMTP</w:t>
      </w:r>
      <w:r w:rsidR="00414573" w:rsidRPr="00414573">
        <w:rPr>
          <w:lang w:val="it-IT"/>
        </w:rPr>
        <w:t>: Indirizzo del server SMTP (es. smtp.office365.com).</w:t>
      </w:r>
    </w:p>
    <w:p w:rsidR="00414573" w:rsidRPr="00414573" w:rsidRDefault="002E39F9" w:rsidP="00414573">
      <w:pPr>
        <w:numPr>
          <w:ilvl w:val="1"/>
          <w:numId w:val="14"/>
        </w:numPr>
        <w:rPr>
          <w:lang w:val="it-IT"/>
        </w:rPr>
      </w:pPr>
      <w:r w:rsidRPr="00414573">
        <w:rPr>
          <w:b/>
          <w:bCs/>
          <w:lang w:val="it-IT"/>
        </w:rPr>
        <w:lastRenderedPageBreak/>
        <w:t>Port</w:t>
      </w:r>
      <w:r>
        <w:rPr>
          <w:b/>
          <w:bCs/>
          <w:lang w:val="it-IT"/>
        </w:rPr>
        <w:t>a</w:t>
      </w:r>
      <w:r w:rsidRPr="00414573">
        <w:rPr>
          <w:b/>
          <w:bCs/>
          <w:lang w:val="it-IT"/>
        </w:rPr>
        <w:t xml:space="preserve"> </w:t>
      </w:r>
      <w:r w:rsidR="00414573" w:rsidRPr="00414573">
        <w:rPr>
          <w:b/>
          <w:bCs/>
          <w:lang w:val="it-IT"/>
        </w:rPr>
        <w:t>SMTP</w:t>
      </w:r>
      <w:r w:rsidR="00414573" w:rsidRPr="00414573">
        <w:rPr>
          <w:lang w:val="it-IT"/>
        </w:rPr>
        <w:t>: Porta utilizzata per il server SMTP (es. 587).</w:t>
      </w:r>
    </w:p>
    <w:p w:rsidR="00414573" w:rsidRPr="00414573" w:rsidRDefault="002E39F9" w:rsidP="00414573">
      <w:pPr>
        <w:numPr>
          <w:ilvl w:val="1"/>
          <w:numId w:val="14"/>
        </w:numPr>
        <w:rPr>
          <w:lang w:val="it-IT"/>
        </w:rPr>
      </w:pPr>
      <w:r>
        <w:rPr>
          <w:b/>
          <w:bCs/>
          <w:lang w:val="it-IT"/>
        </w:rPr>
        <w:t xml:space="preserve">Email </w:t>
      </w:r>
      <w:r w:rsidR="00414573" w:rsidRPr="00414573">
        <w:rPr>
          <w:b/>
          <w:bCs/>
          <w:lang w:val="it-IT"/>
        </w:rPr>
        <w:t>SMT</w:t>
      </w:r>
      <w:r>
        <w:rPr>
          <w:b/>
          <w:bCs/>
          <w:lang w:val="it-IT"/>
        </w:rPr>
        <w:t>P</w:t>
      </w:r>
      <w:r w:rsidR="00414573" w:rsidRPr="00414573">
        <w:rPr>
          <w:lang w:val="it-IT"/>
        </w:rPr>
        <w:t>: Indirizzo email dell'account.</w:t>
      </w:r>
    </w:p>
    <w:p w:rsidR="00414573" w:rsidRDefault="002E39F9" w:rsidP="00414573">
      <w:pPr>
        <w:numPr>
          <w:ilvl w:val="1"/>
          <w:numId w:val="14"/>
        </w:numPr>
        <w:rPr>
          <w:lang w:val="en-GB"/>
        </w:rPr>
      </w:pPr>
      <w:r>
        <w:rPr>
          <w:b/>
          <w:bCs/>
          <w:lang w:val="en-GB"/>
        </w:rPr>
        <w:t xml:space="preserve">Password </w:t>
      </w:r>
      <w:r w:rsidR="00414573" w:rsidRPr="00414573">
        <w:rPr>
          <w:b/>
          <w:bCs/>
          <w:lang w:val="en-GB"/>
        </w:rPr>
        <w:t>SMT</w:t>
      </w:r>
      <w:r>
        <w:rPr>
          <w:b/>
          <w:bCs/>
          <w:lang w:val="en-GB"/>
        </w:rPr>
        <w:t>P</w:t>
      </w:r>
      <w:r w:rsidR="00414573" w:rsidRPr="00414573">
        <w:rPr>
          <w:lang w:val="en-GB"/>
        </w:rPr>
        <w:t xml:space="preserve">: Password </w:t>
      </w:r>
      <w:r w:rsidRPr="00414573">
        <w:rPr>
          <w:lang w:val="en-GB"/>
        </w:rPr>
        <w:t>dell‘</w:t>
      </w:r>
      <w:r>
        <w:rPr>
          <w:lang w:val="en-GB"/>
        </w:rPr>
        <w:t>account</w:t>
      </w:r>
      <w:r w:rsidR="00414573" w:rsidRPr="00414573">
        <w:rPr>
          <w:lang w:val="en-GB"/>
        </w:rPr>
        <w:t xml:space="preserve"> email.</w:t>
      </w:r>
      <w:bookmarkStart w:id="1" w:name="_Hlk175652958"/>
    </w:p>
    <w:p w:rsidR="00B62B98" w:rsidRPr="00B62B98" w:rsidRDefault="00B62B98" w:rsidP="00B62B98">
      <w:pPr>
        <w:numPr>
          <w:ilvl w:val="1"/>
          <w:numId w:val="14"/>
        </w:numPr>
        <w:rPr>
          <w:lang w:val="it-IT"/>
        </w:rPr>
      </w:pPr>
      <w:r w:rsidRPr="00B62B98">
        <w:rPr>
          <w:b/>
          <w:bCs/>
          <w:lang w:val="it-IT"/>
        </w:rPr>
        <w:t>Ritardio Invio (sec)</w:t>
      </w:r>
      <w:r w:rsidRPr="00B62B98">
        <w:rPr>
          <w:lang w:val="it-IT"/>
        </w:rPr>
        <w:t>: Specifica i</w:t>
      </w:r>
      <w:r>
        <w:rPr>
          <w:lang w:val="it-IT"/>
        </w:rPr>
        <w:t>l ritardo in secondi tra l’invio di ogni email.</w:t>
      </w:r>
    </w:p>
    <w:p w:rsidR="00B62B98" w:rsidRPr="00B62B98" w:rsidRDefault="00B62B98" w:rsidP="00B62B98">
      <w:pPr>
        <w:numPr>
          <w:ilvl w:val="1"/>
          <w:numId w:val="14"/>
        </w:numPr>
        <w:rPr>
          <w:lang w:val="it-IT"/>
        </w:rPr>
      </w:pPr>
      <w:r w:rsidRPr="00B62B98">
        <w:rPr>
          <w:b/>
          <w:bCs/>
          <w:lang w:val="it-IT"/>
        </w:rPr>
        <w:t>Max Tentativi Reinvio</w:t>
      </w:r>
      <w:r w:rsidR="004177A6">
        <w:rPr>
          <w:b/>
          <w:bCs/>
          <w:lang w:val="it-IT"/>
        </w:rPr>
        <w:t xml:space="preserve"> Email</w:t>
      </w:r>
      <w:r w:rsidRPr="00B62B98">
        <w:rPr>
          <w:lang w:val="it-IT"/>
        </w:rPr>
        <w:t>: Specifica i</w:t>
      </w:r>
      <w:r>
        <w:rPr>
          <w:lang w:val="it-IT"/>
        </w:rPr>
        <w:t>l numero massimo di tentativi di invio per email fallite.</w:t>
      </w:r>
    </w:p>
    <w:bookmarkEnd w:id="1"/>
    <w:p w:rsidR="00414573" w:rsidRPr="00414573" w:rsidRDefault="002E39F9" w:rsidP="00414573">
      <w:pPr>
        <w:numPr>
          <w:ilvl w:val="1"/>
          <w:numId w:val="14"/>
        </w:numPr>
        <w:rPr>
          <w:lang w:val="it-IT"/>
        </w:rPr>
      </w:pPr>
      <w:r>
        <w:rPr>
          <w:b/>
          <w:bCs/>
          <w:lang w:val="it-IT"/>
        </w:rPr>
        <w:t>Oggetto dell’email</w:t>
      </w:r>
      <w:r w:rsidR="00414573" w:rsidRPr="00414573">
        <w:rPr>
          <w:lang w:val="it-IT"/>
        </w:rPr>
        <w:t>: Oggetto dell'email.</w:t>
      </w:r>
    </w:p>
    <w:p w:rsidR="00414573" w:rsidRDefault="002E39F9" w:rsidP="00414573">
      <w:pPr>
        <w:numPr>
          <w:ilvl w:val="1"/>
          <w:numId w:val="14"/>
        </w:numPr>
        <w:rPr>
          <w:lang w:val="it-IT"/>
        </w:rPr>
      </w:pPr>
      <w:r>
        <w:rPr>
          <w:b/>
          <w:bCs/>
          <w:lang w:val="it-IT"/>
        </w:rPr>
        <w:t>Corpo dell’email</w:t>
      </w:r>
      <w:r w:rsidR="00414573" w:rsidRPr="00414573">
        <w:rPr>
          <w:lang w:val="it-IT"/>
        </w:rPr>
        <w:t>: Corpo dell'email.</w:t>
      </w:r>
    </w:p>
    <w:p w:rsidR="00414573" w:rsidRPr="00414573" w:rsidRDefault="00161227" w:rsidP="00161227">
      <w:pPr>
        <w:pStyle w:val="Heading2"/>
        <w:rPr>
          <w:lang w:val="it-IT"/>
        </w:rPr>
      </w:pPr>
      <w:r w:rsidRPr="00414573">
        <w:rPr>
          <w:lang w:val="it-IT"/>
        </w:rPr>
        <w:t>Salva le impostazioni:</w:t>
      </w:r>
    </w:p>
    <w:p w:rsidR="00D71007" w:rsidRPr="00E46D69" w:rsidRDefault="00414573" w:rsidP="00E46D69">
      <w:pPr>
        <w:pStyle w:val="ListParagraph"/>
        <w:numPr>
          <w:ilvl w:val="0"/>
          <w:numId w:val="34"/>
        </w:numPr>
        <w:rPr>
          <w:lang w:val="it-IT"/>
        </w:rPr>
      </w:pPr>
      <w:r w:rsidRPr="00E46D69">
        <w:rPr>
          <w:lang w:val="it-IT"/>
        </w:rPr>
        <w:t xml:space="preserve">Clicca sul pulsante </w:t>
      </w:r>
      <w:r w:rsidRPr="00E46D69">
        <w:rPr>
          <w:b/>
          <w:bCs/>
          <w:lang w:val="it-IT"/>
        </w:rPr>
        <w:t>S</w:t>
      </w:r>
      <w:r w:rsidR="00BF3B65" w:rsidRPr="00E46D69">
        <w:rPr>
          <w:b/>
          <w:bCs/>
          <w:lang w:val="it-IT"/>
        </w:rPr>
        <w:t>alva</w:t>
      </w:r>
      <w:r w:rsidRPr="00E46D69">
        <w:rPr>
          <w:lang w:val="it-IT"/>
        </w:rPr>
        <w:t xml:space="preserve"> per salvare le impostazioni nel file appsettings.json. L'applicazione PhotoDispatcher</w:t>
      </w:r>
      <w:r w:rsidR="00161227" w:rsidRPr="00E46D69">
        <w:rPr>
          <w:lang w:val="it-IT"/>
        </w:rPr>
        <w:t>.exe</w:t>
      </w:r>
      <w:r w:rsidRPr="00E46D69">
        <w:rPr>
          <w:lang w:val="it-IT"/>
        </w:rPr>
        <w:t xml:space="preserve"> verrà avviata automaticamente</w:t>
      </w:r>
      <w:r w:rsidR="00161227" w:rsidRPr="00E46D69">
        <w:rPr>
          <w:lang w:val="it-IT"/>
        </w:rPr>
        <w:t>, la quale preleverà le foto dalla cartella specificata e le invierà automaticamente alle email corrispondenti.</w:t>
      </w:r>
    </w:p>
    <w:p w:rsidR="00161227" w:rsidRPr="00161227" w:rsidRDefault="00161227" w:rsidP="00161227">
      <w:pPr>
        <w:pStyle w:val="Heading2"/>
        <w:rPr>
          <w:lang w:val="it-IT"/>
        </w:rPr>
      </w:pPr>
      <w:r>
        <w:rPr>
          <w:lang w:val="it-IT"/>
        </w:rPr>
        <w:t>Monitoraggio del processo:</w:t>
      </w:r>
    </w:p>
    <w:p w:rsidR="00161227" w:rsidRPr="00E46D69" w:rsidRDefault="00161227" w:rsidP="00E46D69">
      <w:pPr>
        <w:pStyle w:val="ListParagraph"/>
        <w:numPr>
          <w:ilvl w:val="0"/>
          <w:numId w:val="34"/>
        </w:numPr>
        <w:rPr>
          <w:lang w:val="it-IT"/>
        </w:rPr>
      </w:pPr>
      <w:r w:rsidRPr="00E46D69">
        <w:rPr>
          <w:lang w:val="it-IT"/>
        </w:rPr>
        <w:t>L'applicazione loggherà le informazioni di stato nella console e nel file report.txt situato nella stessa directory dell'eseguibile.</w:t>
      </w:r>
    </w:p>
    <w:p w:rsidR="00161227" w:rsidRPr="00161227" w:rsidRDefault="00161227" w:rsidP="00161227">
      <w:pPr>
        <w:pStyle w:val="Heading2"/>
        <w:rPr>
          <w:lang w:val="it-IT"/>
        </w:rPr>
      </w:pPr>
      <w:r>
        <w:rPr>
          <w:lang w:val="it-IT"/>
        </w:rPr>
        <w:t>Report dei Log:</w:t>
      </w:r>
    </w:p>
    <w:p w:rsidR="00161227" w:rsidRPr="00161227" w:rsidRDefault="00161227" w:rsidP="00161227">
      <w:pPr>
        <w:rPr>
          <w:lang w:val="it-IT"/>
        </w:rPr>
      </w:pPr>
      <w:r w:rsidRPr="00161227">
        <w:rPr>
          <w:lang w:val="it-IT"/>
        </w:rPr>
        <w:t>Dopo ogni esecuzione, un file report.txt verrà generato con i seguenti dettagli:</w:t>
      </w:r>
    </w:p>
    <w:p w:rsidR="00161227" w:rsidRPr="00161227" w:rsidRDefault="00161227" w:rsidP="00161227">
      <w:pPr>
        <w:numPr>
          <w:ilvl w:val="0"/>
          <w:numId w:val="19"/>
        </w:numPr>
        <w:rPr>
          <w:lang w:val="it-IT"/>
        </w:rPr>
      </w:pPr>
      <w:r w:rsidRPr="00161227">
        <w:rPr>
          <w:b/>
          <w:bCs/>
          <w:lang w:val="it-IT"/>
        </w:rPr>
        <w:t>Info Logs</w:t>
      </w:r>
      <w:r w:rsidRPr="00161227">
        <w:rPr>
          <w:lang w:val="it-IT"/>
        </w:rPr>
        <w:t>: Informazioni generali sull'esecuzione.</w:t>
      </w:r>
    </w:p>
    <w:p w:rsidR="00161227" w:rsidRPr="00161227" w:rsidRDefault="00161227" w:rsidP="00161227">
      <w:pPr>
        <w:numPr>
          <w:ilvl w:val="0"/>
          <w:numId w:val="19"/>
        </w:numPr>
        <w:rPr>
          <w:lang w:val="it-IT"/>
        </w:rPr>
      </w:pPr>
      <w:r w:rsidRPr="00161227">
        <w:rPr>
          <w:b/>
          <w:bCs/>
          <w:lang w:val="it-IT"/>
        </w:rPr>
        <w:t>Warning Logs</w:t>
      </w:r>
      <w:r w:rsidRPr="00161227">
        <w:rPr>
          <w:lang w:val="it-IT"/>
        </w:rPr>
        <w:t>: Avvisi generati durante l'esecuzione.</w:t>
      </w:r>
    </w:p>
    <w:p w:rsidR="00161227" w:rsidRPr="00161227" w:rsidRDefault="00161227" w:rsidP="00161227">
      <w:pPr>
        <w:numPr>
          <w:ilvl w:val="0"/>
          <w:numId w:val="19"/>
        </w:numPr>
        <w:rPr>
          <w:lang w:val="it-IT"/>
        </w:rPr>
      </w:pPr>
      <w:r w:rsidRPr="00161227">
        <w:rPr>
          <w:b/>
          <w:bCs/>
          <w:lang w:val="it-IT"/>
        </w:rPr>
        <w:t>Error Logs</w:t>
      </w:r>
      <w:r w:rsidRPr="00161227">
        <w:rPr>
          <w:lang w:val="it-IT"/>
        </w:rPr>
        <w:t>: Errori riscontrati durante l'esecuzione.</w:t>
      </w:r>
    </w:p>
    <w:p w:rsidR="00D71007" w:rsidRPr="00072F58" w:rsidRDefault="004401B5">
      <w:pPr>
        <w:pStyle w:val="Heading1"/>
        <w:rPr>
          <w:lang w:val="it-IT"/>
        </w:rPr>
      </w:pPr>
      <w:r>
        <w:rPr>
          <w:lang w:val="it-IT"/>
        </w:rPr>
        <w:t>7</w:t>
      </w:r>
      <w:r w:rsidRPr="00072F58">
        <w:rPr>
          <w:lang w:val="it-IT"/>
        </w:rPr>
        <w:t>. Sicurezza e Privacy</w:t>
      </w:r>
    </w:p>
    <w:p w:rsidR="00E46D69" w:rsidRDefault="00000000" w:rsidP="00E46D69">
      <w:pPr>
        <w:pStyle w:val="ListParagraph"/>
        <w:numPr>
          <w:ilvl w:val="0"/>
          <w:numId w:val="34"/>
        </w:numPr>
        <w:tabs>
          <w:tab w:val="num" w:pos="720"/>
        </w:tabs>
        <w:rPr>
          <w:b/>
          <w:bCs/>
          <w:lang w:val="it-IT"/>
        </w:rPr>
      </w:pPr>
      <w:r w:rsidRPr="00E46D69">
        <w:rPr>
          <w:b/>
          <w:bCs/>
          <w:lang w:val="it-IT"/>
        </w:rPr>
        <w:t xml:space="preserve">Protezione dei Dati: </w:t>
      </w:r>
      <w:r w:rsidRPr="002E39F9">
        <w:rPr>
          <w:lang w:val="it-IT"/>
        </w:rPr>
        <w:t>Utilizzare protocolli di sicurezza per proteggere i dati degli utenti.</w:t>
      </w:r>
    </w:p>
    <w:p w:rsidR="00E46D69" w:rsidRPr="00E46D69" w:rsidRDefault="00000000" w:rsidP="00E46D69">
      <w:pPr>
        <w:pStyle w:val="ListParagraph"/>
        <w:numPr>
          <w:ilvl w:val="0"/>
          <w:numId w:val="34"/>
        </w:numPr>
        <w:tabs>
          <w:tab w:val="num" w:pos="720"/>
        </w:tabs>
        <w:rPr>
          <w:lang w:val="it-IT"/>
        </w:rPr>
      </w:pPr>
      <w:r w:rsidRPr="00E46D69">
        <w:rPr>
          <w:b/>
          <w:bCs/>
          <w:lang w:val="it-IT"/>
        </w:rPr>
        <w:t xml:space="preserve">Conservazione delle Foto: </w:t>
      </w:r>
      <w:r w:rsidRPr="00E46D69">
        <w:rPr>
          <w:lang w:val="it-IT"/>
        </w:rPr>
        <w:t xml:space="preserve">Le foto </w:t>
      </w:r>
      <w:r w:rsidR="00E46D69" w:rsidRPr="00E46D69">
        <w:rPr>
          <w:lang w:val="it-IT"/>
        </w:rPr>
        <w:t>ed</w:t>
      </w:r>
      <w:r w:rsidR="00E46D69">
        <w:rPr>
          <w:lang w:val="it-IT"/>
        </w:rPr>
        <w:t xml:space="preserve"> il file CSV </w:t>
      </w:r>
      <w:r w:rsidRPr="00E46D69">
        <w:rPr>
          <w:lang w:val="it-IT"/>
        </w:rPr>
        <w:t>devono essere conservat</w:t>
      </w:r>
      <w:r w:rsidR="00E46D69">
        <w:rPr>
          <w:lang w:val="it-IT"/>
        </w:rPr>
        <w:t>i</w:t>
      </w:r>
      <w:r w:rsidRPr="00E46D69">
        <w:rPr>
          <w:lang w:val="it-IT"/>
        </w:rPr>
        <w:t xml:space="preserve"> solo per il tempo necessario all'invio</w:t>
      </w:r>
      <w:r w:rsidR="00E46D69">
        <w:rPr>
          <w:lang w:val="it-IT"/>
        </w:rPr>
        <w:t>, ed il file report solo per il controllo.</w:t>
      </w:r>
    </w:p>
    <w:p w:rsidR="00D71007" w:rsidRPr="00E46D69" w:rsidRDefault="00000000" w:rsidP="00E46D69">
      <w:pPr>
        <w:pStyle w:val="ListParagraph"/>
        <w:numPr>
          <w:ilvl w:val="0"/>
          <w:numId w:val="34"/>
        </w:numPr>
        <w:tabs>
          <w:tab w:val="num" w:pos="720"/>
        </w:tabs>
        <w:rPr>
          <w:b/>
          <w:bCs/>
          <w:lang w:val="it-IT"/>
        </w:rPr>
      </w:pPr>
      <w:r w:rsidRPr="00E46D69">
        <w:rPr>
          <w:b/>
          <w:bCs/>
          <w:lang w:val="it-IT"/>
        </w:rPr>
        <w:t xml:space="preserve">Accesso ai Dati: </w:t>
      </w:r>
      <w:r w:rsidRPr="00E46D69">
        <w:rPr>
          <w:lang w:val="it-IT"/>
        </w:rPr>
        <w:t>Limitare l'accesso ai dati sensibili ai soli utenti autorizzati.</w:t>
      </w:r>
    </w:p>
    <w:p w:rsidR="00D71007" w:rsidRPr="00072F58" w:rsidRDefault="004401B5">
      <w:pPr>
        <w:pStyle w:val="Heading1"/>
        <w:rPr>
          <w:lang w:val="it-IT"/>
        </w:rPr>
      </w:pPr>
      <w:r>
        <w:rPr>
          <w:lang w:val="it-IT"/>
        </w:rPr>
        <w:t>8</w:t>
      </w:r>
      <w:r w:rsidRPr="00072F58">
        <w:rPr>
          <w:lang w:val="it-IT"/>
        </w:rPr>
        <w:t>. Manutenzione e Aggiornamenti</w:t>
      </w:r>
    </w:p>
    <w:p w:rsidR="00D71007" w:rsidRPr="00E46D69" w:rsidRDefault="00000000" w:rsidP="00E46D69">
      <w:pPr>
        <w:pStyle w:val="ListParagraph"/>
        <w:numPr>
          <w:ilvl w:val="0"/>
          <w:numId w:val="35"/>
        </w:numPr>
        <w:rPr>
          <w:lang w:val="it-IT"/>
        </w:rPr>
      </w:pPr>
      <w:r w:rsidRPr="00E46D69">
        <w:rPr>
          <w:lang w:val="it-IT"/>
        </w:rPr>
        <w:t>Aggiornamenti del Software: Assicurarsi di mantenere l'applicazione aggiornata con le ultime patch di sicurezza.</w:t>
      </w:r>
    </w:p>
    <w:p w:rsidR="00D71007" w:rsidRDefault="004401B5" w:rsidP="008A0AFD">
      <w:pPr>
        <w:pStyle w:val="Heading1"/>
        <w:rPr>
          <w:lang w:val="it-IT"/>
        </w:rPr>
      </w:pPr>
      <w:r>
        <w:rPr>
          <w:lang w:val="it-IT"/>
        </w:rPr>
        <w:lastRenderedPageBreak/>
        <w:t>9</w:t>
      </w:r>
      <w:r w:rsidRPr="00072F58">
        <w:rPr>
          <w:lang w:val="it-IT"/>
        </w:rPr>
        <w:t>. Risoluzione dei Problemi</w:t>
      </w:r>
    </w:p>
    <w:p w:rsidR="00161227" w:rsidRDefault="00161227" w:rsidP="00161227">
      <w:pPr>
        <w:pStyle w:val="Heading2"/>
        <w:rPr>
          <w:lang w:val="it-IT"/>
        </w:rPr>
      </w:pPr>
      <w:r w:rsidRPr="00161227">
        <w:rPr>
          <w:lang w:val="it-IT"/>
        </w:rPr>
        <w:t>Email non inviate</w:t>
      </w:r>
      <w:r>
        <w:rPr>
          <w:lang w:val="it-IT"/>
        </w:rPr>
        <w:t>:</w:t>
      </w:r>
    </w:p>
    <w:p w:rsidR="00E46D69" w:rsidRDefault="00161227" w:rsidP="008A0AFD">
      <w:pPr>
        <w:pStyle w:val="ListParagraph"/>
        <w:numPr>
          <w:ilvl w:val="0"/>
          <w:numId w:val="35"/>
        </w:numPr>
        <w:rPr>
          <w:lang w:val="it-IT"/>
        </w:rPr>
      </w:pPr>
      <w:r w:rsidRPr="00E46D69">
        <w:rPr>
          <w:lang w:val="it-IT"/>
        </w:rPr>
        <w:t>Controlla che le credenziali SMTP siano corrette.</w:t>
      </w:r>
    </w:p>
    <w:p w:rsidR="00E46D69" w:rsidRDefault="00161227" w:rsidP="008A0AFD">
      <w:pPr>
        <w:pStyle w:val="ListParagraph"/>
        <w:numPr>
          <w:ilvl w:val="0"/>
          <w:numId w:val="35"/>
        </w:numPr>
        <w:rPr>
          <w:lang w:val="it-IT"/>
        </w:rPr>
      </w:pPr>
      <w:r w:rsidRPr="00E46D69">
        <w:rPr>
          <w:lang w:val="it-IT"/>
        </w:rPr>
        <w:t>Assicurati che il server SMTP sia raggiungibile.</w:t>
      </w:r>
    </w:p>
    <w:p w:rsidR="008A0AFD" w:rsidRDefault="00161227" w:rsidP="002D4E09">
      <w:pPr>
        <w:pStyle w:val="ListParagraph"/>
        <w:numPr>
          <w:ilvl w:val="0"/>
          <w:numId w:val="35"/>
        </w:numPr>
        <w:rPr>
          <w:lang w:val="it-IT"/>
        </w:rPr>
      </w:pPr>
      <w:r w:rsidRPr="00E46D69">
        <w:rPr>
          <w:lang w:val="it-IT"/>
        </w:rPr>
        <w:t>Verifica il formato del CSV e assicurati che le email siano valide.</w:t>
      </w:r>
    </w:p>
    <w:p w:rsidR="00E46D69" w:rsidRPr="00E46D69" w:rsidRDefault="00E46D69" w:rsidP="00E46D69">
      <w:pPr>
        <w:rPr>
          <w:lang w:val="it-IT"/>
        </w:rPr>
      </w:pPr>
    </w:p>
    <w:p w:rsidR="008A0AFD" w:rsidRPr="00161227" w:rsidRDefault="008A0AFD" w:rsidP="008A0AFD">
      <w:pPr>
        <w:pStyle w:val="Heading2"/>
        <w:rPr>
          <w:lang w:val="it-IT"/>
        </w:rPr>
      </w:pPr>
      <w:r>
        <w:rPr>
          <w:lang w:val="it-IT"/>
        </w:rPr>
        <w:t>Errori di connessione:</w:t>
      </w:r>
    </w:p>
    <w:p w:rsidR="00E46D69" w:rsidRDefault="00161227" w:rsidP="008A0AFD">
      <w:pPr>
        <w:pStyle w:val="ListParagraph"/>
        <w:numPr>
          <w:ilvl w:val="0"/>
          <w:numId w:val="36"/>
        </w:numPr>
        <w:rPr>
          <w:lang w:val="it-IT"/>
        </w:rPr>
      </w:pPr>
      <w:r w:rsidRPr="00E46D69">
        <w:rPr>
          <w:lang w:val="it-IT"/>
        </w:rPr>
        <w:t>Verifica la connessione internet.</w:t>
      </w:r>
    </w:p>
    <w:p w:rsidR="00161227" w:rsidRPr="00E46D69" w:rsidRDefault="00161227" w:rsidP="008A0AFD">
      <w:pPr>
        <w:pStyle w:val="ListParagraph"/>
        <w:numPr>
          <w:ilvl w:val="0"/>
          <w:numId w:val="36"/>
        </w:numPr>
        <w:rPr>
          <w:lang w:val="it-IT"/>
        </w:rPr>
      </w:pPr>
      <w:r w:rsidRPr="00E46D69">
        <w:rPr>
          <w:lang w:val="it-IT"/>
        </w:rPr>
        <w:t>Controlla le impostazioni del firewall e assicurati che le porte necessarie siano aperte.</w:t>
      </w:r>
    </w:p>
    <w:p w:rsidR="00D71007" w:rsidRPr="00072F58" w:rsidRDefault="00000000">
      <w:pPr>
        <w:pStyle w:val="Heading1"/>
        <w:rPr>
          <w:lang w:val="it-IT"/>
        </w:rPr>
      </w:pPr>
      <w:r w:rsidRPr="00072F58">
        <w:rPr>
          <w:lang w:val="it-IT"/>
        </w:rPr>
        <w:t>1</w:t>
      </w:r>
      <w:r w:rsidR="004401B5">
        <w:rPr>
          <w:lang w:val="it-IT"/>
        </w:rPr>
        <w:t>0</w:t>
      </w:r>
      <w:r w:rsidRPr="00072F58">
        <w:rPr>
          <w:lang w:val="it-IT"/>
        </w:rPr>
        <w:t>. Contatti</w:t>
      </w:r>
    </w:p>
    <w:p w:rsidR="00117AAC" w:rsidRPr="00072F58" w:rsidRDefault="00000000">
      <w:pPr>
        <w:rPr>
          <w:lang w:val="it-IT"/>
        </w:rPr>
      </w:pPr>
      <w:r w:rsidRPr="00072F58">
        <w:rPr>
          <w:lang w:val="it-IT"/>
        </w:rPr>
        <w:t xml:space="preserve">Per ulteriori informazioni o supporto, contattare l'amministratore del sistema </w:t>
      </w:r>
      <w:r w:rsidR="00117AAC">
        <w:rPr>
          <w:lang w:val="it-IT"/>
        </w:rPr>
        <w:t>utilizzando i pulsanti presenti nell’applicazione: Supporto Tecnico/Lascia un Feedback.</w:t>
      </w:r>
    </w:p>
    <w:sectPr w:rsidR="00117AAC" w:rsidRPr="00072F58"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93D30" w:rsidRDefault="00893D30" w:rsidP="00FC3D9A">
      <w:pPr>
        <w:spacing w:after="0" w:line="240" w:lineRule="auto"/>
      </w:pPr>
      <w:r>
        <w:separator/>
      </w:r>
    </w:p>
  </w:endnote>
  <w:endnote w:type="continuationSeparator" w:id="0">
    <w:p w:rsidR="00893D30" w:rsidRDefault="00893D30" w:rsidP="00FC3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C3D9A" w:rsidRPr="00FC3D9A" w:rsidRDefault="00FC3D9A" w:rsidP="00FC3D9A">
    <w:pPr>
      <w:pStyle w:val="Footer"/>
      <w:rPr>
        <w:lang w:val="it-IT"/>
      </w:rPr>
    </w:pPr>
    <w:r w:rsidRPr="00FC3D9A">
      <w:rPr>
        <w:lang w:val="it-IT"/>
      </w:rPr>
      <w:t>© Giuseppe Acanfora - PHOTODISPATCHER 2024. Tutti i diritti riservati.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93D30" w:rsidRDefault="00893D30" w:rsidP="00FC3D9A">
      <w:pPr>
        <w:spacing w:after="0" w:line="240" w:lineRule="auto"/>
      </w:pPr>
      <w:r>
        <w:separator/>
      </w:r>
    </w:p>
  </w:footnote>
  <w:footnote w:type="continuationSeparator" w:id="0">
    <w:p w:rsidR="00893D30" w:rsidRDefault="00893D30" w:rsidP="00FC3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107EF6"/>
    <w:multiLevelType w:val="hybridMultilevel"/>
    <w:tmpl w:val="29FAD054"/>
    <w:lvl w:ilvl="0" w:tplc="68CE3E30">
      <w:start w:val="9"/>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EBD187C"/>
    <w:multiLevelType w:val="multilevel"/>
    <w:tmpl w:val="288E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043A16"/>
    <w:multiLevelType w:val="multilevel"/>
    <w:tmpl w:val="5E1E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52AA3"/>
    <w:multiLevelType w:val="hybridMultilevel"/>
    <w:tmpl w:val="E23EEF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6890F46"/>
    <w:multiLevelType w:val="hybridMultilevel"/>
    <w:tmpl w:val="ACA264E8"/>
    <w:lvl w:ilvl="0" w:tplc="4E768BE0">
      <w:start w:val="6"/>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C6F5BAC"/>
    <w:multiLevelType w:val="hybridMultilevel"/>
    <w:tmpl w:val="53D46826"/>
    <w:lvl w:ilvl="0" w:tplc="8DB270E4">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D012848"/>
    <w:multiLevelType w:val="hybridMultilevel"/>
    <w:tmpl w:val="0128CD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0C95561"/>
    <w:multiLevelType w:val="hybridMultilevel"/>
    <w:tmpl w:val="02FCBC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48D3D21"/>
    <w:multiLevelType w:val="hybridMultilevel"/>
    <w:tmpl w:val="E416BAFA"/>
    <w:lvl w:ilvl="0" w:tplc="82B28156">
      <w:start w:val="1"/>
      <w:numFmt w:val="decimal"/>
      <w:lvlText w:val="%1."/>
      <w:lvlJc w:val="left"/>
      <w:pPr>
        <w:ind w:left="502" w:hanging="360"/>
      </w:pPr>
      <w:rPr>
        <w:rFonts w:hint="default"/>
        <w:b w:val="0"/>
        <w:bCs/>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8" w15:restartNumberingAfterBreak="0">
    <w:nsid w:val="36C61365"/>
    <w:multiLevelType w:val="multilevel"/>
    <w:tmpl w:val="7C54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5C0119"/>
    <w:multiLevelType w:val="multilevel"/>
    <w:tmpl w:val="B5F2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9074B7"/>
    <w:multiLevelType w:val="hybridMultilevel"/>
    <w:tmpl w:val="7E3E9B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FA235FE"/>
    <w:multiLevelType w:val="multilevel"/>
    <w:tmpl w:val="8EDE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58017E"/>
    <w:multiLevelType w:val="hybridMultilevel"/>
    <w:tmpl w:val="89BA13EE"/>
    <w:lvl w:ilvl="0" w:tplc="AD66B4E6">
      <w:start w:val="9"/>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07E3CDD"/>
    <w:multiLevelType w:val="hybridMultilevel"/>
    <w:tmpl w:val="D548E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46F6F48"/>
    <w:multiLevelType w:val="multilevel"/>
    <w:tmpl w:val="E074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139A8"/>
    <w:multiLevelType w:val="multilevel"/>
    <w:tmpl w:val="5C3CE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AD0EB6"/>
    <w:multiLevelType w:val="hybridMultilevel"/>
    <w:tmpl w:val="05C6CAD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7" w15:restartNumberingAfterBreak="0">
    <w:nsid w:val="5F0B678E"/>
    <w:multiLevelType w:val="hybridMultilevel"/>
    <w:tmpl w:val="715C3DDA"/>
    <w:lvl w:ilvl="0" w:tplc="B34ACE4A">
      <w:start w:val="6"/>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20B795D"/>
    <w:multiLevelType w:val="hybridMultilevel"/>
    <w:tmpl w:val="9B8E0EC4"/>
    <w:lvl w:ilvl="0" w:tplc="583C5C34">
      <w:start w:val="9"/>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B2F302B"/>
    <w:multiLevelType w:val="hybridMultilevel"/>
    <w:tmpl w:val="513E3B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BD80CC5"/>
    <w:multiLevelType w:val="hybridMultilevel"/>
    <w:tmpl w:val="AC7486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CC20B7A"/>
    <w:multiLevelType w:val="hybridMultilevel"/>
    <w:tmpl w:val="EB0CAE3C"/>
    <w:lvl w:ilvl="0" w:tplc="82B28156">
      <w:start w:val="1"/>
      <w:numFmt w:val="decimal"/>
      <w:lvlText w:val="%1."/>
      <w:lvlJc w:val="left"/>
      <w:pPr>
        <w:ind w:left="502" w:hanging="360"/>
      </w:pPr>
      <w:rPr>
        <w:rFonts w:hint="default"/>
        <w:b w:val="0"/>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1D254B0"/>
    <w:multiLevelType w:val="multilevel"/>
    <w:tmpl w:val="43B0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9B2724"/>
    <w:multiLevelType w:val="hybridMultilevel"/>
    <w:tmpl w:val="40B02E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A794D2F"/>
    <w:multiLevelType w:val="hybridMultilevel"/>
    <w:tmpl w:val="2CB0B254"/>
    <w:lvl w:ilvl="0" w:tplc="1B9A6738">
      <w:start w:val="6"/>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F3024EF"/>
    <w:multiLevelType w:val="multilevel"/>
    <w:tmpl w:val="308A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843559">
    <w:abstractNumId w:val="8"/>
  </w:num>
  <w:num w:numId="2" w16cid:durableId="736905489">
    <w:abstractNumId w:val="6"/>
  </w:num>
  <w:num w:numId="3" w16cid:durableId="835926156">
    <w:abstractNumId w:val="5"/>
  </w:num>
  <w:num w:numId="4" w16cid:durableId="168453332">
    <w:abstractNumId w:val="4"/>
  </w:num>
  <w:num w:numId="5" w16cid:durableId="1489979099">
    <w:abstractNumId w:val="7"/>
  </w:num>
  <w:num w:numId="6" w16cid:durableId="1803695349">
    <w:abstractNumId w:val="3"/>
  </w:num>
  <w:num w:numId="7" w16cid:durableId="1263220319">
    <w:abstractNumId w:val="2"/>
  </w:num>
  <w:num w:numId="8" w16cid:durableId="957492448">
    <w:abstractNumId w:val="1"/>
  </w:num>
  <w:num w:numId="9" w16cid:durableId="1478916120">
    <w:abstractNumId w:val="0"/>
  </w:num>
  <w:num w:numId="10" w16cid:durableId="873932576">
    <w:abstractNumId w:val="35"/>
  </w:num>
  <w:num w:numId="11" w16cid:durableId="459422106">
    <w:abstractNumId w:val="19"/>
  </w:num>
  <w:num w:numId="12" w16cid:durableId="570776713">
    <w:abstractNumId w:val="14"/>
  </w:num>
  <w:num w:numId="13" w16cid:durableId="311444482">
    <w:abstractNumId w:val="11"/>
  </w:num>
  <w:num w:numId="14" w16cid:durableId="1913930859">
    <w:abstractNumId w:val="25"/>
  </w:num>
  <w:num w:numId="15" w16cid:durableId="859513422">
    <w:abstractNumId w:val="32"/>
  </w:num>
  <w:num w:numId="16" w16cid:durableId="145630786">
    <w:abstractNumId w:val="27"/>
  </w:num>
  <w:num w:numId="17" w16cid:durableId="1666005597">
    <w:abstractNumId w:val="10"/>
  </w:num>
  <w:num w:numId="18" w16cid:durableId="575239753">
    <w:abstractNumId w:val="13"/>
  </w:num>
  <w:num w:numId="19" w16cid:durableId="210196775">
    <w:abstractNumId w:val="21"/>
  </w:num>
  <w:num w:numId="20" w16cid:durableId="13653561">
    <w:abstractNumId w:val="34"/>
  </w:num>
  <w:num w:numId="21" w16cid:durableId="227770291">
    <w:abstractNumId w:val="18"/>
  </w:num>
  <w:num w:numId="22" w16cid:durableId="837228769">
    <w:abstractNumId w:val="24"/>
  </w:num>
  <w:num w:numId="23" w16cid:durableId="119229910">
    <w:abstractNumId w:val="22"/>
  </w:num>
  <w:num w:numId="24" w16cid:durableId="551036190">
    <w:abstractNumId w:val="9"/>
  </w:num>
  <w:num w:numId="25" w16cid:durableId="939605750">
    <w:abstractNumId w:val="28"/>
  </w:num>
  <w:num w:numId="26" w16cid:durableId="1407460001">
    <w:abstractNumId w:val="15"/>
  </w:num>
  <w:num w:numId="27" w16cid:durableId="485821425">
    <w:abstractNumId w:val="26"/>
  </w:num>
  <w:num w:numId="28" w16cid:durableId="1958443599">
    <w:abstractNumId w:val="17"/>
  </w:num>
  <w:num w:numId="29" w16cid:durableId="1117796354">
    <w:abstractNumId w:val="31"/>
  </w:num>
  <w:num w:numId="30" w16cid:durableId="1187713710">
    <w:abstractNumId w:val="20"/>
  </w:num>
  <w:num w:numId="31" w16cid:durableId="563293162">
    <w:abstractNumId w:val="33"/>
  </w:num>
  <w:num w:numId="32" w16cid:durableId="958027920">
    <w:abstractNumId w:val="23"/>
  </w:num>
  <w:num w:numId="33" w16cid:durableId="227227230">
    <w:abstractNumId w:val="29"/>
  </w:num>
  <w:num w:numId="34" w16cid:durableId="979114430">
    <w:abstractNumId w:val="16"/>
  </w:num>
  <w:num w:numId="35" w16cid:durableId="1620069660">
    <w:abstractNumId w:val="30"/>
  </w:num>
  <w:num w:numId="36" w16cid:durableId="17266381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EDD"/>
    <w:rsid w:val="00034616"/>
    <w:rsid w:val="0006063C"/>
    <w:rsid w:val="00072CCC"/>
    <w:rsid w:val="00072F58"/>
    <w:rsid w:val="00090B7C"/>
    <w:rsid w:val="000F18D8"/>
    <w:rsid w:val="00117AAC"/>
    <w:rsid w:val="0015074B"/>
    <w:rsid w:val="00153BC5"/>
    <w:rsid w:val="0015566A"/>
    <w:rsid w:val="00161227"/>
    <w:rsid w:val="001C61A5"/>
    <w:rsid w:val="00256E10"/>
    <w:rsid w:val="0029639D"/>
    <w:rsid w:val="002E39F9"/>
    <w:rsid w:val="002E78A4"/>
    <w:rsid w:val="00326F90"/>
    <w:rsid w:val="00343E98"/>
    <w:rsid w:val="00363FD4"/>
    <w:rsid w:val="003C1934"/>
    <w:rsid w:val="00403852"/>
    <w:rsid w:val="00414573"/>
    <w:rsid w:val="004177A6"/>
    <w:rsid w:val="004401B5"/>
    <w:rsid w:val="00487420"/>
    <w:rsid w:val="0054127F"/>
    <w:rsid w:val="00570DD9"/>
    <w:rsid w:val="006349D4"/>
    <w:rsid w:val="00635095"/>
    <w:rsid w:val="0064393E"/>
    <w:rsid w:val="006C4E2B"/>
    <w:rsid w:val="007206FD"/>
    <w:rsid w:val="00726F7D"/>
    <w:rsid w:val="0078704F"/>
    <w:rsid w:val="0085358E"/>
    <w:rsid w:val="00893D30"/>
    <w:rsid w:val="008A0AFD"/>
    <w:rsid w:val="008E5B90"/>
    <w:rsid w:val="00946EFB"/>
    <w:rsid w:val="00A0587B"/>
    <w:rsid w:val="00A61169"/>
    <w:rsid w:val="00A810D3"/>
    <w:rsid w:val="00AA1D8D"/>
    <w:rsid w:val="00AA7B14"/>
    <w:rsid w:val="00B05E6C"/>
    <w:rsid w:val="00B255A7"/>
    <w:rsid w:val="00B47730"/>
    <w:rsid w:val="00B62B98"/>
    <w:rsid w:val="00B77231"/>
    <w:rsid w:val="00BE2939"/>
    <w:rsid w:val="00BF3B65"/>
    <w:rsid w:val="00C06817"/>
    <w:rsid w:val="00C542A6"/>
    <w:rsid w:val="00C86C94"/>
    <w:rsid w:val="00CB0664"/>
    <w:rsid w:val="00CB483D"/>
    <w:rsid w:val="00D03F8C"/>
    <w:rsid w:val="00D6388D"/>
    <w:rsid w:val="00D71007"/>
    <w:rsid w:val="00DB38C3"/>
    <w:rsid w:val="00DB5FF0"/>
    <w:rsid w:val="00E34C4A"/>
    <w:rsid w:val="00E43818"/>
    <w:rsid w:val="00E46D69"/>
    <w:rsid w:val="00E6328D"/>
    <w:rsid w:val="00ED1DB7"/>
    <w:rsid w:val="00FC3D9A"/>
    <w:rsid w:val="00FC5FFF"/>
    <w:rsid w:val="00FC693F"/>
    <w:rsid w:val="00FF3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904654"/>
  <w14:defaultImageDpi w14:val="300"/>
  <w15:docId w15:val="{3F18F2DE-B6DD-40B0-8B20-DA4CD96E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17AAC"/>
    <w:rPr>
      <w:color w:val="0000FF" w:themeColor="hyperlink"/>
      <w:u w:val="single"/>
    </w:rPr>
  </w:style>
  <w:style w:type="character" w:styleId="UnresolvedMention">
    <w:name w:val="Unresolved Mention"/>
    <w:basedOn w:val="DefaultParagraphFont"/>
    <w:uiPriority w:val="99"/>
    <w:semiHidden/>
    <w:unhideWhenUsed/>
    <w:rsid w:val="00117A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978508">
      <w:bodyDiv w:val="1"/>
      <w:marLeft w:val="0"/>
      <w:marRight w:val="0"/>
      <w:marTop w:val="0"/>
      <w:marBottom w:val="0"/>
      <w:divBdr>
        <w:top w:val="none" w:sz="0" w:space="0" w:color="auto"/>
        <w:left w:val="none" w:sz="0" w:space="0" w:color="auto"/>
        <w:bottom w:val="none" w:sz="0" w:space="0" w:color="auto"/>
        <w:right w:val="none" w:sz="0" w:space="0" w:color="auto"/>
      </w:divBdr>
    </w:div>
    <w:div w:id="292373478">
      <w:bodyDiv w:val="1"/>
      <w:marLeft w:val="0"/>
      <w:marRight w:val="0"/>
      <w:marTop w:val="0"/>
      <w:marBottom w:val="0"/>
      <w:divBdr>
        <w:top w:val="none" w:sz="0" w:space="0" w:color="auto"/>
        <w:left w:val="none" w:sz="0" w:space="0" w:color="auto"/>
        <w:bottom w:val="none" w:sz="0" w:space="0" w:color="auto"/>
        <w:right w:val="none" w:sz="0" w:space="0" w:color="auto"/>
      </w:divBdr>
    </w:div>
    <w:div w:id="571932722">
      <w:bodyDiv w:val="1"/>
      <w:marLeft w:val="0"/>
      <w:marRight w:val="0"/>
      <w:marTop w:val="0"/>
      <w:marBottom w:val="0"/>
      <w:divBdr>
        <w:top w:val="none" w:sz="0" w:space="0" w:color="auto"/>
        <w:left w:val="none" w:sz="0" w:space="0" w:color="auto"/>
        <w:bottom w:val="none" w:sz="0" w:space="0" w:color="auto"/>
        <w:right w:val="none" w:sz="0" w:space="0" w:color="auto"/>
      </w:divBdr>
    </w:div>
    <w:div w:id="686756287">
      <w:bodyDiv w:val="1"/>
      <w:marLeft w:val="0"/>
      <w:marRight w:val="0"/>
      <w:marTop w:val="0"/>
      <w:marBottom w:val="0"/>
      <w:divBdr>
        <w:top w:val="none" w:sz="0" w:space="0" w:color="auto"/>
        <w:left w:val="none" w:sz="0" w:space="0" w:color="auto"/>
        <w:bottom w:val="none" w:sz="0" w:space="0" w:color="auto"/>
        <w:right w:val="none" w:sz="0" w:space="0" w:color="auto"/>
      </w:divBdr>
    </w:div>
    <w:div w:id="867177729">
      <w:bodyDiv w:val="1"/>
      <w:marLeft w:val="0"/>
      <w:marRight w:val="0"/>
      <w:marTop w:val="0"/>
      <w:marBottom w:val="0"/>
      <w:divBdr>
        <w:top w:val="none" w:sz="0" w:space="0" w:color="auto"/>
        <w:left w:val="none" w:sz="0" w:space="0" w:color="auto"/>
        <w:bottom w:val="none" w:sz="0" w:space="0" w:color="auto"/>
        <w:right w:val="none" w:sz="0" w:space="0" w:color="auto"/>
      </w:divBdr>
    </w:div>
    <w:div w:id="923219436">
      <w:bodyDiv w:val="1"/>
      <w:marLeft w:val="0"/>
      <w:marRight w:val="0"/>
      <w:marTop w:val="0"/>
      <w:marBottom w:val="0"/>
      <w:divBdr>
        <w:top w:val="none" w:sz="0" w:space="0" w:color="auto"/>
        <w:left w:val="none" w:sz="0" w:space="0" w:color="auto"/>
        <w:bottom w:val="none" w:sz="0" w:space="0" w:color="auto"/>
        <w:right w:val="none" w:sz="0" w:space="0" w:color="auto"/>
      </w:divBdr>
    </w:div>
    <w:div w:id="1360006990">
      <w:bodyDiv w:val="1"/>
      <w:marLeft w:val="0"/>
      <w:marRight w:val="0"/>
      <w:marTop w:val="0"/>
      <w:marBottom w:val="0"/>
      <w:divBdr>
        <w:top w:val="none" w:sz="0" w:space="0" w:color="auto"/>
        <w:left w:val="none" w:sz="0" w:space="0" w:color="auto"/>
        <w:bottom w:val="none" w:sz="0" w:space="0" w:color="auto"/>
        <w:right w:val="none" w:sz="0" w:space="0" w:color="auto"/>
      </w:divBdr>
    </w:div>
    <w:div w:id="1593859411">
      <w:bodyDiv w:val="1"/>
      <w:marLeft w:val="0"/>
      <w:marRight w:val="0"/>
      <w:marTop w:val="0"/>
      <w:marBottom w:val="0"/>
      <w:divBdr>
        <w:top w:val="none" w:sz="0" w:space="0" w:color="auto"/>
        <w:left w:val="none" w:sz="0" w:space="0" w:color="auto"/>
        <w:bottom w:val="none" w:sz="0" w:space="0" w:color="auto"/>
        <w:right w:val="none" w:sz="0" w:space="0" w:color="auto"/>
      </w:divBdr>
    </w:div>
    <w:div w:id="1704132889">
      <w:bodyDiv w:val="1"/>
      <w:marLeft w:val="0"/>
      <w:marRight w:val="0"/>
      <w:marTop w:val="0"/>
      <w:marBottom w:val="0"/>
      <w:divBdr>
        <w:top w:val="none" w:sz="0" w:space="0" w:color="auto"/>
        <w:left w:val="none" w:sz="0" w:space="0" w:color="auto"/>
        <w:bottom w:val="none" w:sz="0" w:space="0" w:color="auto"/>
        <w:right w:val="none" w:sz="0" w:space="0" w:color="auto"/>
      </w:divBdr>
    </w:div>
    <w:div w:id="20695251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Giuseppe Acanfora</cp:lastModifiedBy>
  <cp:revision>57</cp:revision>
  <dcterms:created xsi:type="dcterms:W3CDTF">2013-12-23T23:15:00Z</dcterms:created>
  <dcterms:modified xsi:type="dcterms:W3CDTF">2024-09-26T08:22:00Z</dcterms:modified>
  <cp:category/>
</cp:coreProperties>
</file>