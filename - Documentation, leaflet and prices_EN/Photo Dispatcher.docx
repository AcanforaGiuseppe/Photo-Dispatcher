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1586" w:rsidRPr="00146918" w:rsidRDefault="00381586" w:rsidP="00381586">
      <w:pPr>
        <w:pStyle w:val="Title"/>
        <w:rPr>
          <w:lang w:val="en-GB"/>
        </w:rPr>
      </w:pPr>
      <w:r w:rsidRPr="00146918">
        <w:rPr>
          <w:lang w:val="en-GB"/>
        </w:rPr>
        <w:t>Photo Dispatcher Application Document</w:t>
      </w:r>
    </w:p>
    <w:p w:rsidR="00381586" w:rsidRPr="00146918" w:rsidRDefault="00381586" w:rsidP="00381586">
      <w:pPr>
        <w:pStyle w:val="Heading1"/>
        <w:rPr>
          <w:lang w:val="en-GB"/>
        </w:rPr>
      </w:pPr>
      <w:r w:rsidRPr="00146918">
        <w:rPr>
          <w:lang w:val="en-GB"/>
        </w:rPr>
        <w:t>Index</w:t>
      </w:r>
    </w:p>
    <w:p w:rsidR="00146918" w:rsidRPr="00067B3E" w:rsidRDefault="00146918" w:rsidP="00B21240">
      <w:pPr>
        <w:pStyle w:val="NoSpacing"/>
        <w:rPr>
          <w:lang w:val="en-GB"/>
        </w:rPr>
      </w:pPr>
      <w:r w:rsidRPr="00146918">
        <w:rPr>
          <w:lang w:val="en-GB"/>
        </w:rPr>
        <w:t>1. Introduction</w:t>
      </w:r>
      <w:r w:rsidRPr="00146918">
        <w:rPr>
          <w:lang w:val="en-GB"/>
        </w:rPr>
        <w:br/>
        <w:t>2. General Description</w:t>
      </w:r>
      <w:r w:rsidRPr="00146918">
        <w:rPr>
          <w:lang w:val="en-GB"/>
        </w:rPr>
        <w:br/>
        <w:t>3. System A</w:t>
      </w:r>
      <w:r>
        <w:rPr>
          <w:lang w:val="en-GB"/>
        </w:rPr>
        <w:t>rchitecture</w:t>
      </w:r>
      <w:r w:rsidRPr="00146918">
        <w:rPr>
          <w:lang w:val="en-GB"/>
        </w:rPr>
        <w:br/>
        <w:t>4. Workflow</w:t>
      </w:r>
      <w:r w:rsidRPr="00146918">
        <w:rPr>
          <w:lang w:val="en-GB"/>
        </w:rPr>
        <w:br/>
        <w:t xml:space="preserve">5. </w:t>
      </w:r>
      <w:r w:rsidRPr="00067B3E">
        <w:rPr>
          <w:lang w:val="en-GB"/>
        </w:rPr>
        <w:t>Installation and Configuration</w:t>
      </w:r>
      <w:r w:rsidRPr="00067B3E">
        <w:rPr>
          <w:lang w:val="en-GB"/>
        </w:rPr>
        <w:br/>
        <w:t>6. Using the Application</w:t>
      </w:r>
      <w:r w:rsidRPr="00067B3E">
        <w:rPr>
          <w:lang w:val="en-GB"/>
        </w:rPr>
        <w:br/>
        <w:t>7. Security and Privacy</w:t>
      </w:r>
      <w:r w:rsidRPr="00067B3E">
        <w:rPr>
          <w:lang w:val="en-GB"/>
        </w:rPr>
        <w:br/>
        <w:t>8. Maintenance and Updates</w:t>
      </w:r>
      <w:r w:rsidRPr="00067B3E">
        <w:rPr>
          <w:lang w:val="en-GB"/>
        </w:rPr>
        <w:br/>
        <w:t>9. Troubleshooting</w:t>
      </w:r>
      <w:r w:rsidRPr="00067B3E">
        <w:rPr>
          <w:lang w:val="en-GB"/>
        </w:rPr>
        <w:br/>
        <w:t>10. Contacts</w:t>
      </w:r>
    </w:p>
    <w:p w:rsidR="00381586" w:rsidRPr="00067B3E" w:rsidRDefault="00381586" w:rsidP="00381586">
      <w:pPr>
        <w:pStyle w:val="Heading1"/>
        <w:rPr>
          <w:lang w:val="en-GB"/>
        </w:rPr>
      </w:pPr>
      <w:r w:rsidRPr="00067B3E">
        <w:rPr>
          <w:lang w:val="en-GB"/>
        </w:rPr>
        <w:t>1. Introduction</w:t>
      </w:r>
    </w:p>
    <w:p w:rsidR="00381586" w:rsidRDefault="00381586" w:rsidP="00381586">
      <w:pPr>
        <w:rPr>
          <w:lang w:val="en-GB"/>
        </w:rPr>
      </w:pPr>
      <w:r w:rsidRPr="00381586">
        <w:rPr>
          <w:lang w:val="en-GB"/>
        </w:rPr>
        <w:t>This documentation describes the operation and implementation of an application designed to automatically send photos taken by photographers at events to the email addresses of attendees. Each photo is named with a progressive number corresponding to the pass number of the person depicted. Event organizers provide a CSV file containing the mapping between pass numbers and associated emails.</w:t>
      </w:r>
    </w:p>
    <w:p w:rsidR="006D37C8" w:rsidRPr="00381586" w:rsidRDefault="006D37C8" w:rsidP="00381586">
      <w:pPr>
        <w:rPr>
          <w:lang w:val="en-GB"/>
        </w:rPr>
      </w:pPr>
      <w:r w:rsidRPr="007206FD">
        <w:rPr>
          <w:noProof/>
          <w:lang w:val="it-IT"/>
        </w:rPr>
        <w:drawing>
          <wp:inline distT="0" distB="0" distL="0" distR="0" wp14:anchorId="63928247" wp14:editId="069CCABE">
            <wp:extent cx="5303520" cy="2695956"/>
            <wp:effectExtent l="0" t="0" r="0" b="9525"/>
            <wp:docPr id="20614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856" name=""/>
                    <pic:cNvPicPr/>
                  </pic:nvPicPr>
                  <pic:blipFill>
                    <a:blip r:embed="rId8"/>
                    <a:stretch>
                      <a:fillRect/>
                    </a:stretch>
                  </pic:blipFill>
                  <pic:spPr>
                    <a:xfrm>
                      <a:off x="0" y="0"/>
                      <a:ext cx="5309263" cy="2698875"/>
                    </a:xfrm>
                    <a:prstGeom prst="rect">
                      <a:avLst/>
                    </a:prstGeom>
                  </pic:spPr>
                </pic:pic>
              </a:graphicData>
            </a:graphic>
          </wp:inline>
        </w:drawing>
      </w:r>
    </w:p>
    <w:p w:rsidR="00381586" w:rsidRPr="00381586" w:rsidRDefault="00381586" w:rsidP="00381586">
      <w:pPr>
        <w:pStyle w:val="Heading1"/>
        <w:rPr>
          <w:lang w:val="en-GB"/>
        </w:rPr>
      </w:pPr>
      <w:r w:rsidRPr="00381586">
        <w:rPr>
          <w:lang w:val="en-GB"/>
        </w:rPr>
        <w:lastRenderedPageBreak/>
        <w:t xml:space="preserve">2. </w:t>
      </w:r>
      <w:r w:rsidRPr="00146918">
        <w:rPr>
          <w:lang w:val="en-GB"/>
        </w:rPr>
        <w:t>General</w:t>
      </w:r>
      <w:r w:rsidRPr="00381586">
        <w:rPr>
          <w:lang w:val="en-GB"/>
        </w:rPr>
        <w:t xml:space="preserve"> Description</w:t>
      </w:r>
    </w:p>
    <w:p w:rsidR="00381586" w:rsidRPr="00381586" w:rsidRDefault="00381586" w:rsidP="00381586">
      <w:pPr>
        <w:rPr>
          <w:lang w:val="en-GB"/>
        </w:rPr>
      </w:pPr>
      <w:r w:rsidRPr="00381586">
        <w:rPr>
          <w:lang w:val="en-GB"/>
        </w:rPr>
        <w:t>The application allows photographers to upload photos taken during an event. Each photo must be named with the pass number of the person depicted. The application uses a CSV file provided by event organizers to map pass numbers to email addresses and automatically sends the photos to the corresponding addresses. Additionally, the application allows specifying the local path of the folder containing all numbered photos from which they will be taken for sending</w:t>
      </w:r>
      <w:r w:rsidR="006D37C8">
        <w:rPr>
          <w:lang w:val="en-GB"/>
        </w:rPr>
        <w:t>, with the CSV file path.</w:t>
      </w:r>
      <w:r w:rsidR="001B7E09">
        <w:rPr>
          <w:lang w:val="en-GB"/>
        </w:rPr>
        <w:t xml:space="preserve"> In the end, writes a report where all the info, warnings and errors are tracked from the application run.</w:t>
      </w:r>
    </w:p>
    <w:p w:rsidR="00381586" w:rsidRPr="006D37C8" w:rsidRDefault="00381586" w:rsidP="00381586">
      <w:pPr>
        <w:pStyle w:val="Heading2"/>
        <w:rPr>
          <w:lang w:val="en-GB"/>
        </w:rPr>
      </w:pPr>
      <w:r w:rsidRPr="006D37C8">
        <w:rPr>
          <w:lang w:val="en-GB"/>
        </w:rPr>
        <w:t>Main Features:</w:t>
      </w:r>
    </w:p>
    <w:p w:rsidR="00381586" w:rsidRPr="00B21240" w:rsidRDefault="00B21240" w:rsidP="00B21240">
      <w:pPr>
        <w:pStyle w:val="NoSpacing"/>
        <w:rPr>
          <w:lang w:val="en-GB"/>
        </w:rPr>
      </w:pPr>
      <w:r w:rsidRPr="00B21240">
        <w:rPr>
          <w:lang w:val="en-GB"/>
        </w:rPr>
        <w:t xml:space="preserve">- </w:t>
      </w:r>
      <w:r w:rsidR="00381586" w:rsidRPr="00B21240">
        <w:rPr>
          <w:lang w:val="en-GB"/>
        </w:rPr>
        <w:t>Photo upload</w:t>
      </w:r>
    </w:p>
    <w:p w:rsidR="00381586" w:rsidRPr="00381586" w:rsidRDefault="00B21240" w:rsidP="00B21240">
      <w:pPr>
        <w:pStyle w:val="NoSpacing"/>
        <w:rPr>
          <w:lang w:val="en-GB"/>
        </w:rPr>
      </w:pPr>
      <w:r>
        <w:rPr>
          <w:lang w:val="en-GB"/>
        </w:rPr>
        <w:t xml:space="preserve">- </w:t>
      </w:r>
      <w:r w:rsidR="00381586" w:rsidRPr="00381586">
        <w:rPr>
          <w:lang w:val="en-GB"/>
        </w:rPr>
        <w:t>Using a CSV file for mapping pass numbers to emails</w:t>
      </w:r>
    </w:p>
    <w:p w:rsidR="00381586" w:rsidRPr="00381586" w:rsidRDefault="00B21240" w:rsidP="00B21240">
      <w:pPr>
        <w:pStyle w:val="NoSpacing"/>
        <w:rPr>
          <w:lang w:val="en-GB"/>
        </w:rPr>
      </w:pPr>
      <w:r>
        <w:rPr>
          <w:lang w:val="en-GB"/>
        </w:rPr>
        <w:t xml:space="preserve">- </w:t>
      </w:r>
      <w:r w:rsidR="00381586" w:rsidRPr="00381586">
        <w:rPr>
          <w:lang w:val="en-GB"/>
        </w:rPr>
        <w:t>Specifying the local path of the folder with photos</w:t>
      </w:r>
      <w:r w:rsidR="006F4465">
        <w:rPr>
          <w:lang w:val="en-GB"/>
        </w:rPr>
        <w:t xml:space="preserve"> and of the CSV file</w:t>
      </w:r>
    </w:p>
    <w:p w:rsidR="00381586" w:rsidRPr="00381586" w:rsidRDefault="00B21240" w:rsidP="00B21240">
      <w:pPr>
        <w:pStyle w:val="NoSpacing"/>
        <w:rPr>
          <w:lang w:val="en-GB"/>
        </w:rPr>
      </w:pPr>
      <w:r>
        <w:rPr>
          <w:lang w:val="en-GB"/>
        </w:rPr>
        <w:t xml:space="preserve">- </w:t>
      </w:r>
      <w:r w:rsidR="00381586" w:rsidRPr="00381586">
        <w:rPr>
          <w:lang w:val="en-GB"/>
        </w:rPr>
        <w:t>Sending personalized emails with attached photos</w:t>
      </w:r>
    </w:p>
    <w:p w:rsidR="00B21240" w:rsidRPr="00381586" w:rsidRDefault="00B21240" w:rsidP="00B21240">
      <w:pPr>
        <w:pStyle w:val="NoSpacing"/>
        <w:rPr>
          <w:lang w:val="en-GB"/>
        </w:rPr>
      </w:pPr>
      <w:r>
        <w:rPr>
          <w:lang w:val="en-GB"/>
        </w:rPr>
        <w:t xml:space="preserve">- </w:t>
      </w:r>
      <w:r w:rsidR="00381586" w:rsidRPr="00381586">
        <w:rPr>
          <w:lang w:val="en-GB"/>
        </w:rPr>
        <w:t>User interface for uploading and managing photos</w:t>
      </w:r>
    </w:p>
    <w:p w:rsidR="00B21240" w:rsidRPr="00B21240" w:rsidRDefault="00B21240" w:rsidP="00B21240">
      <w:pPr>
        <w:pStyle w:val="Heading1"/>
        <w:rPr>
          <w:lang w:val="en-GB"/>
        </w:rPr>
      </w:pPr>
      <w:r w:rsidRPr="00B21240">
        <w:rPr>
          <w:lang w:val="en-GB"/>
        </w:rPr>
        <w:t>3. System A</w:t>
      </w:r>
      <w:r>
        <w:rPr>
          <w:lang w:val="en-GB"/>
        </w:rPr>
        <w:t>rchitecture</w:t>
      </w:r>
    </w:p>
    <w:p w:rsidR="00381586" w:rsidRPr="00381586" w:rsidRDefault="00381586" w:rsidP="00381586">
      <w:pPr>
        <w:rPr>
          <w:lang w:val="en-GB"/>
        </w:rPr>
      </w:pPr>
      <w:r w:rsidRPr="00381586">
        <w:rPr>
          <w:lang w:val="en-GB"/>
        </w:rPr>
        <w:t>The application consists of several key components:</w:t>
      </w:r>
    </w:p>
    <w:p w:rsidR="00381586" w:rsidRPr="001B7E09" w:rsidRDefault="00381586" w:rsidP="001B7E09">
      <w:pPr>
        <w:pStyle w:val="ListParagraph"/>
        <w:numPr>
          <w:ilvl w:val="0"/>
          <w:numId w:val="12"/>
        </w:numPr>
        <w:tabs>
          <w:tab w:val="clear" w:pos="720"/>
        </w:tabs>
        <w:rPr>
          <w:lang w:val="en-GB"/>
        </w:rPr>
      </w:pPr>
      <w:r w:rsidRPr="001B7E09">
        <w:rPr>
          <w:lang w:val="en-GB"/>
        </w:rPr>
        <w:t>User Interface (UI): for specifying path</w:t>
      </w:r>
      <w:r w:rsidR="001B7E09" w:rsidRPr="001B7E09">
        <w:rPr>
          <w:lang w:val="en-GB"/>
        </w:rPr>
        <w:t>s</w:t>
      </w:r>
      <w:r w:rsidRPr="001B7E09">
        <w:rPr>
          <w:lang w:val="en-GB"/>
        </w:rPr>
        <w:t xml:space="preserve"> and managing operations.</w:t>
      </w:r>
    </w:p>
    <w:p w:rsidR="00381586" w:rsidRPr="001B7E09" w:rsidRDefault="00381586" w:rsidP="001B7E09">
      <w:pPr>
        <w:pStyle w:val="ListParagraph"/>
        <w:numPr>
          <w:ilvl w:val="0"/>
          <w:numId w:val="12"/>
        </w:numPr>
        <w:tabs>
          <w:tab w:val="clear" w:pos="720"/>
        </w:tabs>
        <w:rPr>
          <w:lang w:val="en-GB"/>
        </w:rPr>
      </w:pPr>
      <w:r w:rsidRPr="001B7E09">
        <w:rPr>
          <w:lang w:val="en-GB"/>
        </w:rPr>
        <w:t>Backend: for photo processing</w:t>
      </w:r>
      <w:r w:rsidR="001B7E09" w:rsidRPr="001B7E09">
        <w:rPr>
          <w:lang w:val="en-GB"/>
        </w:rPr>
        <w:t xml:space="preserve">, </w:t>
      </w:r>
      <w:r w:rsidRPr="001B7E09">
        <w:rPr>
          <w:lang w:val="en-GB"/>
        </w:rPr>
        <w:t>email sending</w:t>
      </w:r>
      <w:r w:rsidR="001B7E09">
        <w:rPr>
          <w:lang w:val="en-GB"/>
        </w:rPr>
        <w:t xml:space="preserve"> and final report file.</w:t>
      </w:r>
    </w:p>
    <w:p w:rsidR="00381586" w:rsidRPr="001B7E09" w:rsidRDefault="00381586" w:rsidP="001B7E09">
      <w:pPr>
        <w:pStyle w:val="ListParagraph"/>
        <w:numPr>
          <w:ilvl w:val="0"/>
          <w:numId w:val="12"/>
        </w:numPr>
        <w:tabs>
          <w:tab w:val="clear" w:pos="720"/>
        </w:tabs>
        <w:rPr>
          <w:lang w:val="en-GB"/>
        </w:rPr>
      </w:pPr>
      <w:r w:rsidRPr="001B7E09">
        <w:rPr>
          <w:lang w:val="en-GB"/>
        </w:rPr>
        <w:t>Email Service: for sending emails with attached photos.</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4. Workflow</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Photo Upload: The photographer renames the photos with the pass numbers and saves them in a local folder.</w:t>
      </w:r>
    </w:p>
    <w:p w:rsidR="001B7E09" w:rsidRPr="00067B3E" w:rsidRDefault="00381586" w:rsidP="009D2B02">
      <w:pPr>
        <w:pStyle w:val="ListParagraph"/>
        <w:numPr>
          <w:ilvl w:val="0"/>
          <w:numId w:val="13"/>
        </w:numPr>
        <w:tabs>
          <w:tab w:val="clear" w:pos="720"/>
        </w:tabs>
        <w:ind w:left="502"/>
        <w:rPr>
          <w:b/>
          <w:bCs/>
          <w:lang w:val="en-GB"/>
        </w:rPr>
      </w:pPr>
      <w:r w:rsidRPr="00067B3E">
        <w:rPr>
          <w:b/>
          <w:bCs/>
          <w:lang w:val="en-GB"/>
        </w:rPr>
        <w:t>CSV File Upload: Organizers upload the CSV file containing the mapping between pass numbers and email addresses.</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Folder Path Specification: The user specifies the local path of the folder containing the photos through the user interface.</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Email Extraction: The application uses the CSV file to map the pass number extracted from the file name to the corresponding email address.</w:t>
      </w:r>
    </w:p>
    <w:p w:rsidR="00381586" w:rsidRPr="00067B3E" w:rsidRDefault="00381586" w:rsidP="009D2B02">
      <w:pPr>
        <w:pStyle w:val="ListParagraph"/>
        <w:numPr>
          <w:ilvl w:val="0"/>
          <w:numId w:val="13"/>
        </w:numPr>
        <w:tabs>
          <w:tab w:val="clear" w:pos="720"/>
        </w:tabs>
        <w:ind w:left="502"/>
        <w:rPr>
          <w:b/>
          <w:bCs/>
          <w:lang w:val="en-GB"/>
        </w:rPr>
      </w:pPr>
      <w:r w:rsidRPr="00067B3E">
        <w:rPr>
          <w:b/>
          <w:bCs/>
          <w:lang w:val="en-GB"/>
        </w:rPr>
        <w:t>Email Sending: The backend retrieves the photos from the specified folder and sends an email to the extracted address with the photo attached.</w:t>
      </w:r>
    </w:p>
    <w:p w:rsidR="001B7E09" w:rsidRPr="00067B3E" w:rsidRDefault="00381586" w:rsidP="009D2B02">
      <w:pPr>
        <w:pStyle w:val="ListParagraph"/>
        <w:numPr>
          <w:ilvl w:val="0"/>
          <w:numId w:val="13"/>
        </w:numPr>
        <w:tabs>
          <w:tab w:val="clear" w:pos="720"/>
        </w:tabs>
        <w:ind w:left="502"/>
        <w:rPr>
          <w:b/>
          <w:bCs/>
          <w:lang w:val="en-GB"/>
        </w:rPr>
      </w:pPr>
      <w:r w:rsidRPr="00067B3E">
        <w:rPr>
          <w:b/>
          <w:bCs/>
          <w:lang w:val="en-GB"/>
        </w:rPr>
        <w:t>Send Confirmation: The system records the send in the database and notifies the user of success or error.</w:t>
      </w:r>
    </w:p>
    <w:p w:rsidR="001B7E09" w:rsidRDefault="001B7E09" w:rsidP="001B7E09">
      <w:pPr>
        <w:rPr>
          <w:lang w:val="en-GB"/>
        </w:rPr>
      </w:pPr>
    </w:p>
    <w:p w:rsidR="009D2B02" w:rsidRDefault="009D2B02" w:rsidP="001B7E09">
      <w:pPr>
        <w:rPr>
          <w:lang w:val="en-GB"/>
        </w:rPr>
      </w:pPr>
    </w:p>
    <w:p w:rsidR="009D2B02" w:rsidRPr="001B7E09" w:rsidRDefault="009D2B02" w:rsidP="001B7E09">
      <w:pPr>
        <w:rPr>
          <w:lang w:val="en-GB"/>
        </w:rPr>
      </w:pPr>
    </w:p>
    <w:p w:rsidR="00381586" w:rsidRPr="00146918" w:rsidRDefault="00381586" w:rsidP="00381586">
      <w:pPr>
        <w:rPr>
          <w:rFonts w:asciiTheme="majorHAnsi" w:eastAsiaTheme="majorEastAsia" w:hAnsiTheme="majorHAnsi" w:cstheme="majorBidi"/>
          <w:b/>
          <w:bCs/>
          <w:color w:val="365F91" w:themeColor="accent1" w:themeShade="BF"/>
          <w:sz w:val="28"/>
          <w:szCs w:val="28"/>
          <w:lang w:val="en-GB"/>
        </w:rPr>
      </w:pPr>
      <w:r w:rsidRPr="00146918">
        <w:rPr>
          <w:rFonts w:asciiTheme="majorHAnsi" w:eastAsiaTheme="majorEastAsia" w:hAnsiTheme="majorHAnsi" w:cstheme="majorBidi"/>
          <w:b/>
          <w:bCs/>
          <w:color w:val="365F91" w:themeColor="accent1" w:themeShade="BF"/>
          <w:sz w:val="28"/>
          <w:szCs w:val="28"/>
          <w:lang w:val="en-GB"/>
        </w:rPr>
        <w:lastRenderedPageBreak/>
        <w:t>5. Installation and Configuration</w:t>
      </w:r>
    </w:p>
    <w:p w:rsidR="00381586" w:rsidRPr="00146918" w:rsidRDefault="00381586" w:rsidP="00381586">
      <w:pPr>
        <w:pStyle w:val="Heading2"/>
        <w:rPr>
          <w:lang w:val="en-GB"/>
        </w:rPr>
      </w:pPr>
      <w:r w:rsidRPr="00146918">
        <w:rPr>
          <w:lang w:val="en-GB"/>
        </w:rPr>
        <w:t>Email Configuration:</w:t>
      </w:r>
    </w:p>
    <w:p w:rsidR="00381586" w:rsidRPr="00381586" w:rsidRDefault="00381586" w:rsidP="00381586">
      <w:pPr>
        <w:numPr>
          <w:ilvl w:val="0"/>
          <w:numId w:val="14"/>
        </w:numPr>
        <w:rPr>
          <w:lang w:val="en-GB"/>
        </w:rPr>
      </w:pPr>
      <w:r w:rsidRPr="00381586">
        <w:rPr>
          <w:lang w:val="en-GB"/>
        </w:rPr>
        <w:t>Configure SMTP credentials in the configuration file for sending emails</w:t>
      </w:r>
      <w:r w:rsidR="009D2B02">
        <w:rPr>
          <w:lang w:val="en-GB"/>
        </w:rPr>
        <w:t xml:space="preserve"> </w:t>
      </w:r>
      <w:r w:rsidR="009D2B02" w:rsidRPr="00381586">
        <w:rPr>
          <w:lang w:val="en-GB"/>
        </w:rPr>
        <w:t>through the application's user interface</w:t>
      </w:r>
      <w:r w:rsidRPr="00381586">
        <w:rPr>
          <w:lang w:val="en-GB"/>
        </w:rPr>
        <w:t>.</w:t>
      </w:r>
    </w:p>
    <w:p w:rsidR="00381586" w:rsidRPr="00381586" w:rsidRDefault="00381586" w:rsidP="00381586">
      <w:pPr>
        <w:pStyle w:val="Heading2"/>
        <w:rPr>
          <w:lang w:val="it-IT"/>
        </w:rPr>
      </w:pPr>
      <w:r w:rsidRPr="00381586">
        <w:rPr>
          <w:lang w:val="it-IT"/>
        </w:rPr>
        <w:t>CSV File Configuration:</w:t>
      </w:r>
    </w:p>
    <w:p w:rsidR="00381586" w:rsidRPr="00381586" w:rsidRDefault="00381586" w:rsidP="00381586">
      <w:pPr>
        <w:numPr>
          <w:ilvl w:val="0"/>
          <w:numId w:val="15"/>
        </w:numPr>
        <w:rPr>
          <w:lang w:val="en-GB"/>
        </w:rPr>
      </w:pPr>
      <w:r w:rsidRPr="00381586">
        <w:rPr>
          <w:lang w:val="en-GB"/>
        </w:rPr>
        <w:t xml:space="preserve">Ensure that the CSV file contains two columns: </w:t>
      </w:r>
      <w:proofErr w:type="spellStart"/>
      <w:r w:rsidRPr="00381586">
        <w:rPr>
          <w:lang w:val="en-GB"/>
        </w:rPr>
        <w:t>PassNumber</w:t>
      </w:r>
      <w:proofErr w:type="spellEnd"/>
      <w:r w:rsidRPr="00381586">
        <w:rPr>
          <w:lang w:val="en-GB"/>
        </w:rPr>
        <w:t xml:space="preserve"> and Email.</w:t>
      </w:r>
    </w:p>
    <w:p w:rsidR="00381586" w:rsidRPr="00381586" w:rsidRDefault="00381586" w:rsidP="00381586">
      <w:pPr>
        <w:numPr>
          <w:ilvl w:val="0"/>
          <w:numId w:val="15"/>
        </w:numPr>
        <w:rPr>
          <w:lang w:val="en-GB"/>
        </w:rPr>
      </w:pPr>
      <w:r w:rsidRPr="00381586">
        <w:rPr>
          <w:lang w:val="en-GB"/>
        </w:rPr>
        <w:t>Upload the CSV file through the application's user interface.</w:t>
      </w:r>
    </w:p>
    <w:p w:rsidR="00381586" w:rsidRPr="00381586" w:rsidRDefault="00381586" w:rsidP="00381586">
      <w:pPr>
        <w:pStyle w:val="Heading2"/>
        <w:rPr>
          <w:lang w:val="it-IT"/>
        </w:rPr>
      </w:pPr>
      <w:r w:rsidRPr="00381586">
        <w:rPr>
          <w:lang w:val="it-IT"/>
        </w:rPr>
        <w:t>Folder Path Configuration:</w:t>
      </w:r>
    </w:p>
    <w:p w:rsidR="00C278AE" w:rsidRPr="00C278AE" w:rsidRDefault="00381586" w:rsidP="00C278AE">
      <w:pPr>
        <w:numPr>
          <w:ilvl w:val="0"/>
          <w:numId w:val="16"/>
        </w:numPr>
        <w:rPr>
          <w:lang w:val="en-GB"/>
        </w:rPr>
      </w:pPr>
      <w:r w:rsidRPr="00381586">
        <w:rPr>
          <w:lang w:val="en-GB"/>
        </w:rPr>
        <w:t>Specify the local path of the folder containing the numbered photos through the application's user interface</w:t>
      </w:r>
      <w:r w:rsidR="009D2B02">
        <w:rPr>
          <w:lang w:val="en-GB"/>
        </w:rPr>
        <w:t xml:space="preserve"> and the CSV file</w:t>
      </w:r>
      <w:r w:rsidRPr="00381586">
        <w:rPr>
          <w:lang w:val="en-GB"/>
        </w:rPr>
        <w:t>.</w:t>
      </w:r>
    </w:p>
    <w:p w:rsidR="00C278AE" w:rsidRPr="00C278AE" w:rsidRDefault="00C278AE" w:rsidP="00C278AE">
      <w:pPr>
        <w:pStyle w:val="Heading2"/>
        <w:rPr>
          <w:lang w:val="en-GB"/>
        </w:rPr>
      </w:pPr>
      <w:r w:rsidRPr="00C278AE">
        <w:t>HTML Template Path Configuration</w:t>
      </w:r>
      <w:r w:rsidRPr="00C278AE">
        <w:rPr>
          <w:lang w:val="en-GB"/>
        </w:rPr>
        <w:t>:</w:t>
      </w:r>
    </w:p>
    <w:p w:rsidR="00C278AE" w:rsidRPr="00C278AE" w:rsidRDefault="00C278AE" w:rsidP="00C278AE">
      <w:pPr>
        <w:numPr>
          <w:ilvl w:val="0"/>
          <w:numId w:val="16"/>
        </w:numPr>
        <w:rPr>
          <w:lang w:val="en-GB"/>
        </w:rPr>
      </w:pPr>
      <w:r w:rsidRPr="00C278AE">
        <w:t>Specify the HTML template located in the project folder to be able to send personalized emails.</w:t>
      </w:r>
    </w:p>
    <w:p w:rsidR="00381586" w:rsidRPr="00C278AE" w:rsidRDefault="00381586" w:rsidP="00381586">
      <w:pPr>
        <w:pStyle w:val="Heading2"/>
        <w:rPr>
          <w:lang w:val="en-GB"/>
        </w:rPr>
      </w:pPr>
      <w:r w:rsidRPr="00C278AE">
        <w:rPr>
          <w:lang w:val="en-GB"/>
        </w:rPr>
        <w:t>Compile the Project:</w:t>
      </w:r>
    </w:p>
    <w:p w:rsidR="00381586" w:rsidRPr="00381586" w:rsidRDefault="00381586" w:rsidP="00381586">
      <w:pPr>
        <w:numPr>
          <w:ilvl w:val="0"/>
          <w:numId w:val="17"/>
        </w:numPr>
        <w:rPr>
          <w:lang w:val="en-GB"/>
        </w:rPr>
      </w:pPr>
      <w:r w:rsidRPr="00381586">
        <w:rPr>
          <w:lang w:val="en-GB"/>
        </w:rPr>
        <w:t>Open the solution with a compatible IDE (Visual Studio, Visual Studio Code, etc.).</w:t>
      </w:r>
    </w:p>
    <w:p w:rsidR="00381586" w:rsidRPr="00381586" w:rsidRDefault="00381586" w:rsidP="00381586">
      <w:pPr>
        <w:numPr>
          <w:ilvl w:val="0"/>
          <w:numId w:val="17"/>
        </w:numPr>
        <w:rPr>
          <w:lang w:val="en-GB"/>
        </w:rPr>
      </w:pPr>
      <w:r w:rsidRPr="00381586">
        <w:rPr>
          <w:lang w:val="en-GB"/>
        </w:rPr>
        <w:t xml:space="preserve">Compile the Photo Dispatcher and </w:t>
      </w:r>
      <w:proofErr w:type="spellStart"/>
      <w:r w:rsidRPr="00381586">
        <w:rPr>
          <w:lang w:val="en-GB"/>
        </w:rPr>
        <w:t>PhotoDispatcherView</w:t>
      </w:r>
      <w:proofErr w:type="spellEnd"/>
      <w:r w:rsidRPr="00381586">
        <w:rPr>
          <w:lang w:val="en-GB"/>
        </w:rPr>
        <w:t xml:space="preserve"> projects.</w:t>
      </w:r>
    </w:p>
    <w:p w:rsidR="00381586" w:rsidRPr="00381586" w:rsidRDefault="00381586" w:rsidP="00381586">
      <w:pPr>
        <w:pStyle w:val="Heading2"/>
        <w:rPr>
          <w:lang w:val="it-IT"/>
        </w:rPr>
      </w:pPr>
      <w:r w:rsidRPr="00381586">
        <w:rPr>
          <w:lang w:val="it-IT"/>
        </w:rPr>
        <w:t>Configure the Settings:</w:t>
      </w:r>
    </w:p>
    <w:p w:rsidR="00381586" w:rsidRPr="00381586" w:rsidRDefault="00381586" w:rsidP="00381586">
      <w:pPr>
        <w:numPr>
          <w:ilvl w:val="0"/>
          <w:numId w:val="18"/>
        </w:numPr>
        <w:rPr>
          <w:lang w:val="en-GB"/>
        </w:rPr>
      </w:pPr>
      <w:r w:rsidRPr="00381586">
        <w:rPr>
          <w:lang w:val="en-GB"/>
        </w:rPr>
        <w:t xml:space="preserve">Ensure that the </w:t>
      </w:r>
      <w:proofErr w:type="spellStart"/>
      <w:r w:rsidRPr="00381586">
        <w:rPr>
          <w:lang w:val="en-GB"/>
        </w:rPr>
        <w:t>appsettings.json</w:t>
      </w:r>
      <w:proofErr w:type="spellEnd"/>
      <w:r w:rsidRPr="00381586">
        <w:rPr>
          <w:lang w:val="en-GB"/>
        </w:rPr>
        <w:t xml:space="preserve"> file is located in the Photo Dispatcher folder and is configured correctly (it must have “Copy Always” set in the properties).</w:t>
      </w:r>
    </w:p>
    <w:p w:rsidR="00381586" w:rsidRPr="00381586" w:rsidRDefault="00381586" w:rsidP="00381586">
      <w:pPr>
        <w:pStyle w:val="Heading1"/>
        <w:rPr>
          <w:lang w:val="it-IT"/>
        </w:rPr>
      </w:pPr>
      <w:r w:rsidRPr="00381586">
        <w:rPr>
          <w:lang w:val="it-IT"/>
        </w:rPr>
        <w:t>6. Using the Application</w:t>
      </w:r>
    </w:p>
    <w:p w:rsidR="00381586" w:rsidRPr="00381586" w:rsidRDefault="00381586" w:rsidP="00381586">
      <w:pPr>
        <w:numPr>
          <w:ilvl w:val="0"/>
          <w:numId w:val="19"/>
        </w:numPr>
        <w:rPr>
          <w:lang w:val="en-GB"/>
        </w:rPr>
      </w:pPr>
      <w:r w:rsidRPr="00381586">
        <w:rPr>
          <w:lang w:val="en-GB"/>
        </w:rPr>
        <w:t>Run the executable PhotoDispatcherView.exe to open the graphical interface.</w:t>
      </w:r>
    </w:p>
    <w:p w:rsidR="00381586" w:rsidRPr="00381586" w:rsidRDefault="00381586" w:rsidP="00381586">
      <w:pPr>
        <w:pStyle w:val="Heading2"/>
        <w:rPr>
          <w:lang w:val="it-IT"/>
        </w:rPr>
      </w:pPr>
      <w:r w:rsidRPr="00381586">
        <w:rPr>
          <w:lang w:val="it-IT"/>
        </w:rPr>
        <w:t>Configure the Settings:</w:t>
      </w:r>
    </w:p>
    <w:p w:rsidR="00381586" w:rsidRPr="00381586" w:rsidRDefault="00381586" w:rsidP="00381586">
      <w:pPr>
        <w:numPr>
          <w:ilvl w:val="0"/>
          <w:numId w:val="20"/>
        </w:numPr>
        <w:rPr>
          <w:lang w:val="en-GB"/>
        </w:rPr>
      </w:pPr>
      <w:r w:rsidRPr="00381586">
        <w:rPr>
          <w:b/>
          <w:bCs/>
          <w:lang w:val="en-GB"/>
        </w:rPr>
        <w:t>Photos Directory</w:t>
      </w:r>
      <w:r w:rsidRPr="00381586">
        <w:rPr>
          <w:lang w:val="en-GB"/>
        </w:rPr>
        <w:t>: Enter the path of the folder where the photos are stored</w:t>
      </w:r>
      <w:r w:rsidR="00C77E19">
        <w:rPr>
          <w:lang w:val="en-GB"/>
        </w:rPr>
        <w:t xml:space="preserve"> </w:t>
      </w:r>
      <w:r w:rsidR="00C77E19" w:rsidRPr="00C77E19">
        <w:rPr>
          <w:lang w:val="en-GB"/>
        </w:rPr>
        <w:t>or drag the file into the appropriate field.</w:t>
      </w:r>
    </w:p>
    <w:p w:rsidR="00381586" w:rsidRDefault="00381586" w:rsidP="00381586">
      <w:pPr>
        <w:numPr>
          <w:ilvl w:val="0"/>
          <w:numId w:val="20"/>
        </w:numPr>
        <w:rPr>
          <w:lang w:val="en-GB"/>
        </w:rPr>
      </w:pPr>
      <w:r w:rsidRPr="00381586">
        <w:rPr>
          <w:b/>
          <w:bCs/>
          <w:lang w:val="en-GB"/>
        </w:rPr>
        <w:t>CSV File Path</w:t>
      </w:r>
      <w:r w:rsidRPr="00381586">
        <w:rPr>
          <w:lang w:val="en-GB"/>
        </w:rPr>
        <w:t>: Enter the path of the CSV file containing the mappings between pass numbers and email addresses</w:t>
      </w:r>
      <w:r w:rsidR="00C77E19">
        <w:rPr>
          <w:lang w:val="en-GB"/>
        </w:rPr>
        <w:t xml:space="preserve"> </w:t>
      </w:r>
      <w:r w:rsidR="00C77E19" w:rsidRPr="00C77E19">
        <w:rPr>
          <w:lang w:val="en-GB"/>
        </w:rPr>
        <w:t>or drag the file into the appropriate field.</w:t>
      </w:r>
    </w:p>
    <w:p w:rsidR="00461317" w:rsidRPr="00381586" w:rsidRDefault="00461317" w:rsidP="00381586">
      <w:pPr>
        <w:numPr>
          <w:ilvl w:val="0"/>
          <w:numId w:val="20"/>
        </w:numPr>
        <w:rPr>
          <w:lang w:val="en-GB"/>
        </w:rPr>
      </w:pPr>
      <w:r w:rsidRPr="00461317">
        <w:rPr>
          <w:b/>
          <w:bCs/>
          <w:lang w:val="en-GB"/>
        </w:rPr>
        <w:t>HTML Template Path</w:t>
      </w:r>
      <w:r w:rsidRPr="00461317">
        <w:rPr>
          <w:lang w:val="en-GB"/>
        </w:rPr>
        <w:t>: Enter the path of the HTML template to be used</w:t>
      </w:r>
      <w:r w:rsidR="00C77E19">
        <w:rPr>
          <w:lang w:val="en-GB"/>
        </w:rPr>
        <w:t xml:space="preserve"> </w:t>
      </w:r>
      <w:r w:rsidR="00C77E19" w:rsidRPr="00C77E19">
        <w:rPr>
          <w:lang w:val="en-GB"/>
        </w:rPr>
        <w:t>or drag the file into the appropriate field.</w:t>
      </w:r>
    </w:p>
    <w:p w:rsidR="00381586" w:rsidRPr="00381586" w:rsidRDefault="00381586" w:rsidP="00381586">
      <w:pPr>
        <w:numPr>
          <w:ilvl w:val="0"/>
          <w:numId w:val="20"/>
        </w:numPr>
        <w:rPr>
          <w:lang w:val="en-GB"/>
        </w:rPr>
      </w:pPr>
      <w:r w:rsidRPr="00381586">
        <w:rPr>
          <w:b/>
          <w:bCs/>
          <w:lang w:val="en-GB"/>
        </w:rPr>
        <w:t>Email Settings</w:t>
      </w:r>
      <w:r w:rsidRPr="00381586">
        <w:rPr>
          <w:lang w:val="en-GB"/>
        </w:rPr>
        <w:t>: Configure the following parameters:</w:t>
      </w:r>
    </w:p>
    <w:p w:rsidR="00381586" w:rsidRPr="00381586" w:rsidRDefault="00067B3E" w:rsidP="00381586">
      <w:pPr>
        <w:numPr>
          <w:ilvl w:val="1"/>
          <w:numId w:val="20"/>
        </w:numPr>
        <w:rPr>
          <w:lang w:val="en-GB"/>
        </w:rPr>
      </w:pPr>
      <w:r>
        <w:rPr>
          <w:b/>
          <w:bCs/>
          <w:lang w:val="en-GB"/>
        </w:rPr>
        <w:t>Sender</w:t>
      </w:r>
      <w:r w:rsidR="00381586" w:rsidRPr="00381586">
        <w:rPr>
          <w:b/>
          <w:bCs/>
          <w:lang w:val="en-GB"/>
        </w:rPr>
        <w:t xml:space="preserve"> Name</w:t>
      </w:r>
      <w:r w:rsidR="00381586" w:rsidRPr="00381586">
        <w:rPr>
          <w:lang w:val="en-GB"/>
        </w:rPr>
        <w:t>: The displayed name of the sender.</w:t>
      </w:r>
    </w:p>
    <w:p w:rsidR="00381586" w:rsidRPr="00381586" w:rsidRDefault="00381586" w:rsidP="00381586">
      <w:pPr>
        <w:numPr>
          <w:ilvl w:val="1"/>
          <w:numId w:val="20"/>
        </w:numPr>
        <w:rPr>
          <w:lang w:val="en-GB"/>
        </w:rPr>
      </w:pPr>
      <w:r w:rsidRPr="00381586">
        <w:rPr>
          <w:b/>
          <w:bCs/>
          <w:lang w:val="en-GB"/>
        </w:rPr>
        <w:lastRenderedPageBreak/>
        <w:t>SMTP Server</w:t>
      </w:r>
      <w:r w:rsidRPr="00381586">
        <w:rPr>
          <w:lang w:val="en-GB"/>
        </w:rPr>
        <w:t>: The address of the SMTP server (e.g., smtp.office365.com).</w:t>
      </w:r>
    </w:p>
    <w:p w:rsidR="00381586" w:rsidRPr="00381586" w:rsidRDefault="00381586" w:rsidP="00381586">
      <w:pPr>
        <w:numPr>
          <w:ilvl w:val="1"/>
          <w:numId w:val="20"/>
        </w:numPr>
        <w:rPr>
          <w:lang w:val="en-GB"/>
        </w:rPr>
      </w:pPr>
      <w:r w:rsidRPr="00381586">
        <w:rPr>
          <w:b/>
          <w:bCs/>
          <w:lang w:val="en-GB"/>
        </w:rPr>
        <w:t>SMTP Port</w:t>
      </w:r>
      <w:r w:rsidRPr="00381586">
        <w:rPr>
          <w:lang w:val="en-GB"/>
        </w:rPr>
        <w:t>: The port used for the SMTP server (e.g., 587).</w:t>
      </w:r>
    </w:p>
    <w:p w:rsidR="00381586" w:rsidRPr="00381586" w:rsidRDefault="00381586" w:rsidP="00381586">
      <w:pPr>
        <w:numPr>
          <w:ilvl w:val="1"/>
          <w:numId w:val="20"/>
        </w:numPr>
        <w:rPr>
          <w:lang w:val="en-GB"/>
        </w:rPr>
      </w:pPr>
      <w:r w:rsidRPr="00381586">
        <w:rPr>
          <w:b/>
          <w:bCs/>
          <w:lang w:val="en-GB"/>
        </w:rPr>
        <w:t xml:space="preserve">SMTP </w:t>
      </w:r>
      <w:r w:rsidR="00067B3E">
        <w:rPr>
          <w:b/>
          <w:bCs/>
          <w:lang w:val="en-GB"/>
        </w:rPr>
        <w:t>Email</w:t>
      </w:r>
      <w:r w:rsidRPr="00381586">
        <w:rPr>
          <w:lang w:val="en-GB"/>
        </w:rPr>
        <w:t>: The email address of the account.</w:t>
      </w:r>
    </w:p>
    <w:p w:rsidR="00E436B8" w:rsidRPr="00E436B8" w:rsidRDefault="00381586" w:rsidP="00E436B8">
      <w:pPr>
        <w:numPr>
          <w:ilvl w:val="1"/>
          <w:numId w:val="20"/>
        </w:numPr>
        <w:rPr>
          <w:lang w:val="en-GB"/>
        </w:rPr>
      </w:pPr>
      <w:r w:rsidRPr="00381586">
        <w:rPr>
          <w:b/>
          <w:bCs/>
          <w:lang w:val="en-GB"/>
        </w:rPr>
        <w:t>SMTP Pass</w:t>
      </w:r>
      <w:r w:rsidR="00067B3E">
        <w:rPr>
          <w:b/>
          <w:bCs/>
          <w:lang w:val="en-GB"/>
        </w:rPr>
        <w:t>word</w:t>
      </w:r>
      <w:r w:rsidRPr="00381586">
        <w:rPr>
          <w:lang w:val="en-GB"/>
        </w:rPr>
        <w:t>: The password of the email account.</w:t>
      </w:r>
    </w:p>
    <w:p w:rsidR="00E436B8" w:rsidRPr="00E436B8" w:rsidRDefault="00E436B8" w:rsidP="00E436B8">
      <w:pPr>
        <w:numPr>
          <w:ilvl w:val="1"/>
          <w:numId w:val="20"/>
        </w:numPr>
        <w:rPr>
          <w:lang w:val="en-GB"/>
        </w:rPr>
      </w:pPr>
      <w:r w:rsidRPr="00E436B8">
        <w:rPr>
          <w:b/>
          <w:bCs/>
          <w:lang w:val="en-GB"/>
        </w:rPr>
        <w:t>Email Delay Seconds</w:t>
      </w:r>
      <w:r w:rsidRPr="00E436B8">
        <w:rPr>
          <w:lang w:val="en-GB"/>
        </w:rPr>
        <w:t>: Specify t</w:t>
      </w:r>
      <w:r>
        <w:rPr>
          <w:lang w:val="en-GB"/>
        </w:rPr>
        <w:t>he delay in seconds between sending each email.</w:t>
      </w:r>
    </w:p>
    <w:p w:rsidR="00E436B8" w:rsidRPr="00E55B88" w:rsidRDefault="00E436B8" w:rsidP="00E436B8">
      <w:pPr>
        <w:numPr>
          <w:ilvl w:val="1"/>
          <w:numId w:val="20"/>
        </w:numPr>
        <w:rPr>
          <w:lang w:val="en-GB"/>
        </w:rPr>
      </w:pPr>
      <w:r w:rsidRPr="00E55B88">
        <w:rPr>
          <w:b/>
          <w:bCs/>
          <w:lang w:val="en-GB"/>
        </w:rPr>
        <w:t>Email Retry Attempts</w:t>
      </w:r>
      <w:r w:rsidRPr="00E55B88">
        <w:rPr>
          <w:lang w:val="en-GB"/>
        </w:rPr>
        <w:t>:</w:t>
      </w:r>
      <w:r w:rsidR="00E55B88" w:rsidRPr="00E55B88">
        <w:rPr>
          <w:lang w:val="en-GB"/>
        </w:rPr>
        <w:t xml:space="preserve"> Specify t</w:t>
      </w:r>
      <w:r w:rsidR="00E55B88">
        <w:rPr>
          <w:lang w:val="en-GB"/>
        </w:rPr>
        <w:t>he maximum number of retry attempts for sending failed emails.</w:t>
      </w:r>
    </w:p>
    <w:p w:rsidR="00381586" w:rsidRPr="00381586" w:rsidRDefault="00381586" w:rsidP="00381586">
      <w:pPr>
        <w:numPr>
          <w:ilvl w:val="1"/>
          <w:numId w:val="20"/>
        </w:numPr>
        <w:rPr>
          <w:lang w:val="en-GB"/>
        </w:rPr>
      </w:pPr>
      <w:r w:rsidRPr="00381586">
        <w:rPr>
          <w:b/>
          <w:bCs/>
          <w:lang w:val="en-GB"/>
        </w:rPr>
        <w:t>Email Subject</w:t>
      </w:r>
      <w:r w:rsidRPr="00381586">
        <w:rPr>
          <w:lang w:val="en-GB"/>
        </w:rPr>
        <w:t>: The subject of the email.</w:t>
      </w:r>
    </w:p>
    <w:p w:rsidR="00381586" w:rsidRPr="00381586" w:rsidRDefault="00381586" w:rsidP="00381586">
      <w:pPr>
        <w:numPr>
          <w:ilvl w:val="1"/>
          <w:numId w:val="20"/>
        </w:numPr>
        <w:rPr>
          <w:lang w:val="en-GB"/>
        </w:rPr>
      </w:pPr>
      <w:r w:rsidRPr="00381586">
        <w:rPr>
          <w:b/>
          <w:bCs/>
          <w:lang w:val="en-GB"/>
        </w:rPr>
        <w:t>Email Body</w:t>
      </w:r>
      <w:r w:rsidRPr="00381586">
        <w:rPr>
          <w:lang w:val="en-GB"/>
        </w:rPr>
        <w:t>: The body of the email.</w:t>
      </w:r>
    </w:p>
    <w:p w:rsidR="00381586" w:rsidRPr="00381586" w:rsidRDefault="00381586" w:rsidP="00381586">
      <w:pPr>
        <w:pStyle w:val="Heading2"/>
        <w:rPr>
          <w:lang w:val="it-IT"/>
        </w:rPr>
      </w:pPr>
      <w:r w:rsidRPr="00381586">
        <w:rPr>
          <w:lang w:val="it-IT"/>
        </w:rPr>
        <w:t>Save the Settings:</w:t>
      </w:r>
    </w:p>
    <w:p w:rsidR="00381586" w:rsidRPr="00381586" w:rsidRDefault="00381586" w:rsidP="00381586">
      <w:pPr>
        <w:numPr>
          <w:ilvl w:val="0"/>
          <w:numId w:val="21"/>
        </w:numPr>
        <w:rPr>
          <w:lang w:val="en-GB"/>
        </w:rPr>
      </w:pPr>
      <w:r w:rsidRPr="00381586">
        <w:rPr>
          <w:lang w:val="en-GB"/>
        </w:rPr>
        <w:t xml:space="preserve">Click the </w:t>
      </w:r>
      <w:r w:rsidRPr="00381586">
        <w:rPr>
          <w:b/>
          <w:bCs/>
          <w:lang w:val="en-GB"/>
        </w:rPr>
        <w:t>Save</w:t>
      </w:r>
      <w:r w:rsidRPr="00381586">
        <w:rPr>
          <w:lang w:val="en-GB"/>
        </w:rPr>
        <w:t xml:space="preserve"> button to save the settings in the </w:t>
      </w:r>
      <w:proofErr w:type="spellStart"/>
      <w:r w:rsidRPr="00381586">
        <w:rPr>
          <w:lang w:val="en-GB"/>
        </w:rPr>
        <w:t>appsettings.json</w:t>
      </w:r>
      <w:proofErr w:type="spellEnd"/>
      <w:r w:rsidRPr="00381586">
        <w:rPr>
          <w:lang w:val="en-GB"/>
        </w:rPr>
        <w:t xml:space="preserve"> file. The PhotoDispatcher.exe application will automatically start, which will retrieve the photos from the specified folder and automatically send them to the corresponding email addresses.</w:t>
      </w:r>
    </w:p>
    <w:p w:rsidR="00381586" w:rsidRPr="00381586" w:rsidRDefault="00381586" w:rsidP="00381586">
      <w:pPr>
        <w:pStyle w:val="Heading2"/>
        <w:rPr>
          <w:lang w:val="it-IT"/>
        </w:rPr>
      </w:pPr>
      <w:r w:rsidRPr="00381586">
        <w:rPr>
          <w:lang w:val="it-IT"/>
        </w:rPr>
        <w:t>Monitor the Process:</w:t>
      </w:r>
    </w:p>
    <w:p w:rsidR="00381586" w:rsidRPr="00381586" w:rsidRDefault="00381586" w:rsidP="00381586">
      <w:pPr>
        <w:numPr>
          <w:ilvl w:val="0"/>
          <w:numId w:val="22"/>
        </w:numPr>
        <w:rPr>
          <w:lang w:val="en-GB"/>
        </w:rPr>
      </w:pPr>
      <w:r w:rsidRPr="00381586">
        <w:rPr>
          <w:lang w:val="en-GB"/>
        </w:rPr>
        <w:t>The application will log status information in the console and in the report.txt file located in the same directory as the executable.</w:t>
      </w:r>
    </w:p>
    <w:p w:rsidR="00381586" w:rsidRPr="00146918" w:rsidRDefault="00381586" w:rsidP="00381586">
      <w:pPr>
        <w:pStyle w:val="Heading2"/>
        <w:rPr>
          <w:lang w:val="en-GB"/>
        </w:rPr>
      </w:pPr>
      <w:r w:rsidRPr="00146918">
        <w:rPr>
          <w:lang w:val="en-GB"/>
        </w:rPr>
        <w:t>Log Report</w:t>
      </w:r>
    </w:p>
    <w:p w:rsidR="00381586" w:rsidRPr="00381586" w:rsidRDefault="00381586" w:rsidP="00381586">
      <w:pPr>
        <w:rPr>
          <w:lang w:val="en-GB"/>
        </w:rPr>
      </w:pPr>
      <w:r w:rsidRPr="00381586">
        <w:rPr>
          <w:lang w:val="en-GB"/>
        </w:rPr>
        <w:t>After each execution, a report.txt file will be generated with the following details:</w:t>
      </w:r>
    </w:p>
    <w:p w:rsidR="00381586" w:rsidRPr="00381586" w:rsidRDefault="00381586" w:rsidP="00381586">
      <w:pPr>
        <w:numPr>
          <w:ilvl w:val="0"/>
          <w:numId w:val="23"/>
        </w:numPr>
        <w:rPr>
          <w:lang w:val="en-GB"/>
        </w:rPr>
      </w:pPr>
      <w:r w:rsidRPr="00381586">
        <w:rPr>
          <w:b/>
          <w:bCs/>
          <w:lang w:val="en-GB"/>
        </w:rPr>
        <w:t>Info Logs</w:t>
      </w:r>
      <w:r w:rsidRPr="00381586">
        <w:rPr>
          <w:lang w:val="en-GB"/>
        </w:rPr>
        <w:t>: General information about the execution.</w:t>
      </w:r>
    </w:p>
    <w:p w:rsidR="00381586" w:rsidRPr="00381586" w:rsidRDefault="00381586" w:rsidP="00381586">
      <w:pPr>
        <w:numPr>
          <w:ilvl w:val="0"/>
          <w:numId w:val="23"/>
        </w:numPr>
        <w:rPr>
          <w:lang w:val="en-GB"/>
        </w:rPr>
      </w:pPr>
      <w:r w:rsidRPr="00381586">
        <w:rPr>
          <w:b/>
          <w:bCs/>
          <w:lang w:val="en-GB"/>
        </w:rPr>
        <w:t>Warning Logs</w:t>
      </w:r>
      <w:r w:rsidRPr="00381586">
        <w:rPr>
          <w:lang w:val="en-GB"/>
        </w:rPr>
        <w:t>: Warnings generated during the execution.</w:t>
      </w:r>
    </w:p>
    <w:p w:rsidR="00381586" w:rsidRPr="00381586" w:rsidRDefault="00381586" w:rsidP="00381586">
      <w:pPr>
        <w:numPr>
          <w:ilvl w:val="0"/>
          <w:numId w:val="23"/>
        </w:numPr>
        <w:rPr>
          <w:lang w:val="en-GB"/>
        </w:rPr>
      </w:pPr>
      <w:r w:rsidRPr="00381586">
        <w:rPr>
          <w:b/>
          <w:bCs/>
          <w:lang w:val="en-GB"/>
        </w:rPr>
        <w:t>Error Logs</w:t>
      </w:r>
      <w:r w:rsidRPr="00381586">
        <w:rPr>
          <w:lang w:val="en-GB"/>
        </w:rPr>
        <w:t>: Errors encountered during the execution.</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7. Security and Privacy</w:t>
      </w:r>
    </w:p>
    <w:p w:rsidR="00381586" w:rsidRPr="00067B3E" w:rsidRDefault="00381586" w:rsidP="006D0FDC">
      <w:pPr>
        <w:pStyle w:val="ListParagraph"/>
        <w:numPr>
          <w:ilvl w:val="0"/>
          <w:numId w:val="26"/>
        </w:numPr>
        <w:rPr>
          <w:lang w:val="en-GB"/>
        </w:rPr>
      </w:pPr>
      <w:r w:rsidRPr="00067B3E">
        <w:rPr>
          <w:b/>
          <w:bCs/>
          <w:lang w:val="en-GB"/>
        </w:rPr>
        <w:t xml:space="preserve">Data Protection: </w:t>
      </w:r>
      <w:r w:rsidRPr="00067B3E">
        <w:rPr>
          <w:lang w:val="en-GB"/>
        </w:rPr>
        <w:t>Use security protocols to protect user data.</w:t>
      </w:r>
    </w:p>
    <w:p w:rsidR="00381586" w:rsidRPr="006D0FDC" w:rsidRDefault="00381586" w:rsidP="006D0FDC">
      <w:pPr>
        <w:pStyle w:val="ListParagraph"/>
        <w:numPr>
          <w:ilvl w:val="0"/>
          <w:numId w:val="26"/>
        </w:numPr>
        <w:rPr>
          <w:lang w:val="en-GB"/>
        </w:rPr>
      </w:pPr>
      <w:r w:rsidRPr="006D0FDC">
        <w:rPr>
          <w:b/>
          <w:bCs/>
          <w:lang w:val="en-GB"/>
        </w:rPr>
        <w:t xml:space="preserve">Photo Retention: </w:t>
      </w:r>
      <w:r w:rsidRPr="006D0FDC">
        <w:rPr>
          <w:lang w:val="en-GB"/>
        </w:rPr>
        <w:t>Photos</w:t>
      </w:r>
      <w:r w:rsidR="006D0FDC" w:rsidRPr="006D0FDC">
        <w:rPr>
          <w:lang w:val="en-GB"/>
        </w:rPr>
        <w:t xml:space="preserve"> </w:t>
      </w:r>
      <w:r w:rsidR="006D0FDC">
        <w:rPr>
          <w:lang w:val="en-GB"/>
        </w:rPr>
        <w:t>and the CSV file</w:t>
      </w:r>
      <w:r w:rsidRPr="006D0FDC">
        <w:rPr>
          <w:lang w:val="en-GB"/>
        </w:rPr>
        <w:t xml:space="preserve"> should be retained only for the necessary time for sending</w:t>
      </w:r>
      <w:r w:rsidR="006D0FDC">
        <w:rPr>
          <w:lang w:val="en-GB"/>
        </w:rPr>
        <w:t>, and the report file just for the final check.</w:t>
      </w:r>
    </w:p>
    <w:p w:rsidR="00381586" w:rsidRPr="006D0FDC" w:rsidRDefault="00381586" w:rsidP="006D0FDC">
      <w:pPr>
        <w:pStyle w:val="ListParagraph"/>
        <w:numPr>
          <w:ilvl w:val="0"/>
          <w:numId w:val="26"/>
        </w:numPr>
        <w:rPr>
          <w:lang w:val="en-GB"/>
        </w:rPr>
      </w:pPr>
      <w:r w:rsidRPr="006D0FDC">
        <w:rPr>
          <w:b/>
          <w:bCs/>
          <w:lang w:val="en-GB"/>
        </w:rPr>
        <w:t xml:space="preserve">Data Access: </w:t>
      </w:r>
      <w:r w:rsidRPr="006D0FDC">
        <w:rPr>
          <w:lang w:val="en-GB"/>
        </w:rPr>
        <w:t>Limit access to sensitive data to authorized users only.</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t>8. Maintenance and Updates</w:t>
      </w:r>
    </w:p>
    <w:p w:rsidR="00381586" w:rsidRPr="00381586" w:rsidRDefault="00381586" w:rsidP="00381586">
      <w:pPr>
        <w:numPr>
          <w:ilvl w:val="0"/>
          <w:numId w:val="27"/>
        </w:numPr>
        <w:rPr>
          <w:lang w:val="en-GB"/>
        </w:rPr>
      </w:pPr>
      <w:r w:rsidRPr="00381586">
        <w:rPr>
          <w:b/>
          <w:bCs/>
          <w:lang w:val="en-GB"/>
        </w:rPr>
        <w:t>Software Updates</w:t>
      </w:r>
      <w:r w:rsidRPr="00381586">
        <w:rPr>
          <w:lang w:val="en-GB"/>
        </w:rPr>
        <w:t>: Ensure the application is kept up to date with the latest security patches.</w:t>
      </w:r>
    </w:p>
    <w:p w:rsidR="00381586" w:rsidRPr="00381586" w:rsidRDefault="00381586" w:rsidP="00381586">
      <w:pPr>
        <w:rPr>
          <w:rFonts w:asciiTheme="majorHAnsi" w:eastAsiaTheme="majorEastAsia" w:hAnsiTheme="majorHAnsi" w:cstheme="majorBidi"/>
          <w:b/>
          <w:bCs/>
          <w:color w:val="365F91" w:themeColor="accent1" w:themeShade="BF"/>
          <w:sz w:val="28"/>
          <w:szCs w:val="28"/>
          <w:lang w:val="it-IT"/>
        </w:rPr>
      </w:pPr>
      <w:r w:rsidRPr="00381586">
        <w:rPr>
          <w:rFonts w:asciiTheme="majorHAnsi" w:eastAsiaTheme="majorEastAsia" w:hAnsiTheme="majorHAnsi" w:cstheme="majorBidi"/>
          <w:b/>
          <w:bCs/>
          <w:color w:val="365F91" w:themeColor="accent1" w:themeShade="BF"/>
          <w:sz w:val="28"/>
          <w:szCs w:val="28"/>
          <w:lang w:val="it-IT"/>
        </w:rPr>
        <w:lastRenderedPageBreak/>
        <w:t>9. Troubleshooting</w:t>
      </w:r>
    </w:p>
    <w:p w:rsidR="00381586" w:rsidRPr="00381586" w:rsidRDefault="00381586" w:rsidP="00381586">
      <w:pPr>
        <w:pStyle w:val="Heading2"/>
        <w:rPr>
          <w:lang w:val="it-IT"/>
        </w:rPr>
      </w:pPr>
      <w:r w:rsidRPr="00381586">
        <w:rPr>
          <w:lang w:val="it-IT"/>
        </w:rPr>
        <w:t>Emails Not Sent:</w:t>
      </w:r>
    </w:p>
    <w:p w:rsidR="00381586" w:rsidRPr="00067B3E" w:rsidRDefault="00381586" w:rsidP="006D0FDC">
      <w:pPr>
        <w:pStyle w:val="ListParagraph"/>
        <w:numPr>
          <w:ilvl w:val="0"/>
          <w:numId w:val="24"/>
        </w:numPr>
        <w:tabs>
          <w:tab w:val="clear" w:pos="720"/>
        </w:tabs>
        <w:rPr>
          <w:lang w:val="en-GB"/>
        </w:rPr>
      </w:pPr>
      <w:r w:rsidRPr="00067B3E">
        <w:rPr>
          <w:lang w:val="en-GB"/>
        </w:rPr>
        <w:t>Check that the SMTP credentials are correct.</w:t>
      </w:r>
    </w:p>
    <w:p w:rsidR="00381586" w:rsidRPr="00067B3E" w:rsidRDefault="00381586" w:rsidP="006D0FDC">
      <w:pPr>
        <w:pStyle w:val="ListParagraph"/>
        <w:numPr>
          <w:ilvl w:val="0"/>
          <w:numId w:val="24"/>
        </w:numPr>
        <w:tabs>
          <w:tab w:val="clear" w:pos="720"/>
        </w:tabs>
        <w:rPr>
          <w:lang w:val="en-GB"/>
        </w:rPr>
      </w:pPr>
      <w:r w:rsidRPr="00067B3E">
        <w:rPr>
          <w:lang w:val="en-GB"/>
        </w:rPr>
        <w:t>Ensure the SMTP server is reachable.</w:t>
      </w:r>
    </w:p>
    <w:p w:rsidR="006D0FDC" w:rsidRPr="00C77E19" w:rsidRDefault="00381586" w:rsidP="006D0FDC">
      <w:pPr>
        <w:pStyle w:val="ListParagraph"/>
        <w:numPr>
          <w:ilvl w:val="0"/>
          <w:numId w:val="24"/>
        </w:numPr>
        <w:tabs>
          <w:tab w:val="clear" w:pos="720"/>
        </w:tabs>
        <w:rPr>
          <w:lang w:val="en-GB"/>
        </w:rPr>
      </w:pPr>
      <w:r w:rsidRPr="00067B3E">
        <w:rPr>
          <w:lang w:val="en-GB"/>
        </w:rPr>
        <w:t>Verify the CSV format and ensure the emails are valid.</w:t>
      </w:r>
    </w:p>
    <w:p w:rsidR="006D0FDC" w:rsidRPr="00067B3E" w:rsidRDefault="006D0FDC" w:rsidP="006D0FDC">
      <w:pPr>
        <w:rPr>
          <w:lang w:val="en-GB"/>
        </w:rPr>
      </w:pPr>
    </w:p>
    <w:p w:rsidR="00381586" w:rsidRPr="00381586" w:rsidRDefault="00381586" w:rsidP="00381586">
      <w:pPr>
        <w:pStyle w:val="Heading2"/>
        <w:rPr>
          <w:lang w:val="it-IT"/>
        </w:rPr>
      </w:pPr>
      <w:r w:rsidRPr="00381586">
        <w:rPr>
          <w:lang w:val="it-IT"/>
        </w:rPr>
        <w:t>Connection Errors:</w:t>
      </w:r>
    </w:p>
    <w:p w:rsidR="00381586" w:rsidRPr="00381586" w:rsidRDefault="00381586" w:rsidP="006D0FDC">
      <w:pPr>
        <w:pStyle w:val="ListParagraph"/>
        <w:numPr>
          <w:ilvl w:val="0"/>
          <w:numId w:val="25"/>
        </w:numPr>
        <w:tabs>
          <w:tab w:val="clear" w:pos="720"/>
        </w:tabs>
        <w:rPr>
          <w:lang w:val="it-IT"/>
        </w:rPr>
      </w:pPr>
      <w:r w:rsidRPr="00381586">
        <w:rPr>
          <w:lang w:val="it-IT"/>
        </w:rPr>
        <w:t>Verify the internet connection.</w:t>
      </w:r>
    </w:p>
    <w:p w:rsidR="00381586" w:rsidRPr="00067B3E" w:rsidRDefault="00381586" w:rsidP="006D0FDC">
      <w:pPr>
        <w:pStyle w:val="ListParagraph"/>
        <w:numPr>
          <w:ilvl w:val="0"/>
          <w:numId w:val="25"/>
        </w:numPr>
        <w:tabs>
          <w:tab w:val="clear" w:pos="720"/>
        </w:tabs>
        <w:rPr>
          <w:lang w:val="en-GB"/>
        </w:rPr>
      </w:pPr>
      <w:r w:rsidRPr="00067B3E">
        <w:rPr>
          <w:lang w:val="en-GB"/>
        </w:rPr>
        <w:t>Check firewall settings and ensure necessary ports are open.</w:t>
      </w:r>
    </w:p>
    <w:p w:rsidR="00381586" w:rsidRPr="00146918" w:rsidRDefault="00381586" w:rsidP="00381586">
      <w:pPr>
        <w:pStyle w:val="Heading1"/>
        <w:rPr>
          <w:lang w:val="en-GB"/>
        </w:rPr>
      </w:pPr>
      <w:r w:rsidRPr="00146918">
        <w:rPr>
          <w:lang w:val="en-GB"/>
        </w:rPr>
        <w:t>10. Contacts</w:t>
      </w:r>
    </w:p>
    <w:p w:rsidR="00C32A60" w:rsidRPr="001F70A6" w:rsidRDefault="001F70A6" w:rsidP="001F70A6">
      <w:r w:rsidRPr="001F70A6">
        <w:t>For further information or support, contact the system administrator using the buttons available in the application: Technical Support / Leave</w:t>
      </w:r>
      <w:r w:rsidR="00FD7285">
        <w:t xml:space="preserve"> a</w:t>
      </w:r>
      <w:r w:rsidRPr="001F70A6">
        <w:t xml:space="preserve"> Feedback.</w:t>
      </w:r>
    </w:p>
    <w:sectPr w:rsidR="00C32A60" w:rsidRPr="001F70A6"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71A72" w:rsidRDefault="00671A72" w:rsidP="006D0FDC">
      <w:pPr>
        <w:spacing w:after="0" w:line="240" w:lineRule="auto"/>
      </w:pPr>
      <w:r>
        <w:separator/>
      </w:r>
    </w:p>
  </w:endnote>
  <w:endnote w:type="continuationSeparator" w:id="0">
    <w:p w:rsidR="00671A72" w:rsidRDefault="00671A72" w:rsidP="006D0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307C2" w:rsidRPr="00C278AE" w:rsidRDefault="00F307C2">
    <w:pPr>
      <w:pStyle w:val="Footer"/>
      <w:rPr>
        <w:lang w:val="en-GB"/>
      </w:rPr>
    </w:pPr>
    <w:r w:rsidRPr="00C278AE">
      <w:rPr>
        <w:lang w:val="en-GB"/>
      </w:rPr>
      <w:t>© Giuseppe Acanfora - PHOTODISPATCHER 2024.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71A72" w:rsidRDefault="00671A72" w:rsidP="006D0FDC">
      <w:pPr>
        <w:spacing w:after="0" w:line="240" w:lineRule="auto"/>
      </w:pPr>
      <w:r>
        <w:separator/>
      </w:r>
    </w:p>
  </w:footnote>
  <w:footnote w:type="continuationSeparator" w:id="0">
    <w:p w:rsidR="00671A72" w:rsidRDefault="00671A72" w:rsidP="006D0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9280E"/>
    <w:multiLevelType w:val="multilevel"/>
    <w:tmpl w:val="9C84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F0DCF"/>
    <w:multiLevelType w:val="multilevel"/>
    <w:tmpl w:val="C7B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A75DF"/>
    <w:multiLevelType w:val="multilevel"/>
    <w:tmpl w:val="66F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4033F"/>
    <w:multiLevelType w:val="multilevel"/>
    <w:tmpl w:val="4F1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6CC2"/>
    <w:multiLevelType w:val="multilevel"/>
    <w:tmpl w:val="216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04CC2"/>
    <w:multiLevelType w:val="multilevel"/>
    <w:tmpl w:val="FEE2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B1A92"/>
    <w:multiLevelType w:val="multilevel"/>
    <w:tmpl w:val="F7E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6225E"/>
    <w:multiLevelType w:val="multilevel"/>
    <w:tmpl w:val="61241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A3766"/>
    <w:multiLevelType w:val="multilevel"/>
    <w:tmpl w:val="EDCE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B4E01"/>
    <w:multiLevelType w:val="multilevel"/>
    <w:tmpl w:val="71D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A633A"/>
    <w:multiLevelType w:val="multilevel"/>
    <w:tmpl w:val="C45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1404F"/>
    <w:multiLevelType w:val="multilevel"/>
    <w:tmpl w:val="B57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139A8"/>
    <w:multiLevelType w:val="multilevel"/>
    <w:tmpl w:val="5C3C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2510A"/>
    <w:multiLevelType w:val="multilevel"/>
    <w:tmpl w:val="8A4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13AFF"/>
    <w:multiLevelType w:val="hybridMultilevel"/>
    <w:tmpl w:val="902E9968"/>
    <w:lvl w:ilvl="0" w:tplc="B14C2750">
      <w:start w:val="2"/>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A06542B"/>
    <w:multiLevelType w:val="multilevel"/>
    <w:tmpl w:val="8B1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60574"/>
    <w:multiLevelType w:val="multilevel"/>
    <w:tmpl w:val="B7F0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55F9F"/>
    <w:multiLevelType w:val="multilevel"/>
    <w:tmpl w:val="4A0C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7777E"/>
    <w:multiLevelType w:val="multilevel"/>
    <w:tmpl w:val="D218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64250"/>
    <w:multiLevelType w:val="multilevel"/>
    <w:tmpl w:val="621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31836">
    <w:abstractNumId w:val="8"/>
  </w:num>
  <w:num w:numId="2" w16cid:durableId="1042511953">
    <w:abstractNumId w:val="6"/>
  </w:num>
  <w:num w:numId="3" w16cid:durableId="1109854738">
    <w:abstractNumId w:val="5"/>
  </w:num>
  <w:num w:numId="4" w16cid:durableId="498427595">
    <w:abstractNumId w:val="4"/>
  </w:num>
  <w:num w:numId="5" w16cid:durableId="1781412309">
    <w:abstractNumId w:val="7"/>
  </w:num>
  <w:num w:numId="6" w16cid:durableId="728848932">
    <w:abstractNumId w:val="3"/>
  </w:num>
  <w:num w:numId="7" w16cid:durableId="1070885245">
    <w:abstractNumId w:val="2"/>
  </w:num>
  <w:num w:numId="8" w16cid:durableId="416708225">
    <w:abstractNumId w:val="1"/>
  </w:num>
  <w:num w:numId="9" w16cid:durableId="1942570637">
    <w:abstractNumId w:val="0"/>
  </w:num>
  <w:num w:numId="10" w16cid:durableId="1440756255">
    <w:abstractNumId w:val="26"/>
  </w:num>
  <w:num w:numId="11" w16cid:durableId="349377924">
    <w:abstractNumId w:val="13"/>
  </w:num>
  <w:num w:numId="12" w16cid:durableId="1397244635">
    <w:abstractNumId w:val="15"/>
  </w:num>
  <w:num w:numId="13" w16cid:durableId="57291722">
    <w:abstractNumId w:val="9"/>
  </w:num>
  <w:num w:numId="14" w16cid:durableId="65807642">
    <w:abstractNumId w:val="11"/>
  </w:num>
  <w:num w:numId="15" w16cid:durableId="1522935560">
    <w:abstractNumId w:val="10"/>
  </w:num>
  <w:num w:numId="16" w16cid:durableId="176316559">
    <w:abstractNumId w:val="18"/>
  </w:num>
  <w:num w:numId="17" w16cid:durableId="1334410584">
    <w:abstractNumId w:val="17"/>
  </w:num>
  <w:num w:numId="18" w16cid:durableId="831986539">
    <w:abstractNumId w:val="28"/>
  </w:num>
  <w:num w:numId="19" w16cid:durableId="1556965506">
    <w:abstractNumId w:val="14"/>
  </w:num>
  <w:num w:numId="20" w16cid:durableId="1987932715">
    <w:abstractNumId w:val="16"/>
  </w:num>
  <w:num w:numId="21" w16cid:durableId="1400640765">
    <w:abstractNumId w:val="19"/>
  </w:num>
  <w:num w:numId="22" w16cid:durableId="1905797508">
    <w:abstractNumId w:val="22"/>
  </w:num>
  <w:num w:numId="23" w16cid:durableId="2827898">
    <w:abstractNumId w:val="27"/>
  </w:num>
  <w:num w:numId="24" w16cid:durableId="1470855221">
    <w:abstractNumId w:val="24"/>
  </w:num>
  <w:num w:numId="25" w16cid:durableId="706873372">
    <w:abstractNumId w:val="25"/>
  </w:num>
  <w:num w:numId="26" w16cid:durableId="160782015">
    <w:abstractNumId w:val="20"/>
  </w:num>
  <w:num w:numId="27" w16cid:durableId="367141501">
    <w:abstractNumId w:val="12"/>
  </w:num>
  <w:num w:numId="28" w16cid:durableId="784883686">
    <w:abstractNumId w:val="23"/>
  </w:num>
  <w:num w:numId="29" w16cid:durableId="19139308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B3E"/>
    <w:rsid w:val="00072CCC"/>
    <w:rsid w:val="00100B80"/>
    <w:rsid w:val="00146918"/>
    <w:rsid w:val="0015074B"/>
    <w:rsid w:val="001B7E09"/>
    <w:rsid w:val="001F70A6"/>
    <w:rsid w:val="002362C2"/>
    <w:rsid w:val="00256E10"/>
    <w:rsid w:val="0025799C"/>
    <w:rsid w:val="0029639D"/>
    <w:rsid w:val="002D43C6"/>
    <w:rsid w:val="00326F90"/>
    <w:rsid w:val="00381586"/>
    <w:rsid w:val="003A7B0E"/>
    <w:rsid w:val="00426407"/>
    <w:rsid w:val="004530E8"/>
    <w:rsid w:val="00461317"/>
    <w:rsid w:val="004B29A3"/>
    <w:rsid w:val="006070C1"/>
    <w:rsid w:val="00671A72"/>
    <w:rsid w:val="006A119F"/>
    <w:rsid w:val="006B075C"/>
    <w:rsid w:val="006D0FDC"/>
    <w:rsid w:val="006D37C8"/>
    <w:rsid w:val="006F4465"/>
    <w:rsid w:val="0085358E"/>
    <w:rsid w:val="00910059"/>
    <w:rsid w:val="00946EFB"/>
    <w:rsid w:val="009D2B02"/>
    <w:rsid w:val="00A0587B"/>
    <w:rsid w:val="00A279BA"/>
    <w:rsid w:val="00AA1D8D"/>
    <w:rsid w:val="00B21240"/>
    <w:rsid w:val="00B47730"/>
    <w:rsid w:val="00C278AE"/>
    <w:rsid w:val="00C32A60"/>
    <w:rsid w:val="00C77E19"/>
    <w:rsid w:val="00CB0664"/>
    <w:rsid w:val="00CE56FB"/>
    <w:rsid w:val="00D45405"/>
    <w:rsid w:val="00D943B7"/>
    <w:rsid w:val="00DB60E4"/>
    <w:rsid w:val="00E436B8"/>
    <w:rsid w:val="00E55B88"/>
    <w:rsid w:val="00ED1DB7"/>
    <w:rsid w:val="00F1549B"/>
    <w:rsid w:val="00F307C2"/>
    <w:rsid w:val="00F535AD"/>
    <w:rsid w:val="00F621DA"/>
    <w:rsid w:val="00F96FAF"/>
    <w:rsid w:val="00FC693F"/>
    <w:rsid w:val="00FD7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EE1E1"/>
  <w14:defaultImageDpi w14:val="300"/>
  <w15:docId w15:val="{65E29AD6-3C3A-404B-AFE8-DBC7B780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245625">
      <w:bodyDiv w:val="1"/>
      <w:marLeft w:val="0"/>
      <w:marRight w:val="0"/>
      <w:marTop w:val="0"/>
      <w:marBottom w:val="0"/>
      <w:divBdr>
        <w:top w:val="none" w:sz="0" w:space="0" w:color="auto"/>
        <w:left w:val="none" w:sz="0" w:space="0" w:color="auto"/>
        <w:bottom w:val="none" w:sz="0" w:space="0" w:color="auto"/>
        <w:right w:val="none" w:sz="0" w:space="0" w:color="auto"/>
      </w:divBdr>
    </w:div>
    <w:div w:id="1170755628">
      <w:bodyDiv w:val="1"/>
      <w:marLeft w:val="0"/>
      <w:marRight w:val="0"/>
      <w:marTop w:val="0"/>
      <w:marBottom w:val="0"/>
      <w:divBdr>
        <w:top w:val="none" w:sz="0" w:space="0" w:color="auto"/>
        <w:left w:val="none" w:sz="0" w:space="0" w:color="auto"/>
        <w:bottom w:val="none" w:sz="0" w:space="0" w:color="auto"/>
        <w:right w:val="none" w:sz="0" w:space="0" w:color="auto"/>
      </w:divBdr>
    </w:div>
    <w:div w:id="1228225525">
      <w:bodyDiv w:val="1"/>
      <w:marLeft w:val="0"/>
      <w:marRight w:val="0"/>
      <w:marTop w:val="0"/>
      <w:marBottom w:val="0"/>
      <w:divBdr>
        <w:top w:val="none" w:sz="0" w:space="0" w:color="auto"/>
        <w:left w:val="none" w:sz="0" w:space="0" w:color="auto"/>
        <w:bottom w:val="none" w:sz="0" w:space="0" w:color="auto"/>
        <w:right w:val="none" w:sz="0" w:space="0" w:color="auto"/>
      </w:divBdr>
    </w:div>
    <w:div w:id="1441415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39</cp:revision>
  <dcterms:created xsi:type="dcterms:W3CDTF">2013-12-23T23:15:00Z</dcterms:created>
  <dcterms:modified xsi:type="dcterms:W3CDTF">2024-09-26T08:23:00Z</dcterms:modified>
  <cp:category/>
</cp:coreProperties>
</file>